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504CE">
      <w:pPr>
        <w:pStyle w:val="2"/>
        <w:spacing w:before="63" w:line="367" w:lineRule="exact"/>
      </w:pPr>
      <w:bookmarkStart w:id="0" w:name="Jeremiah O. Okoro"/>
      <w:bookmarkEnd w:id="0"/>
      <w:r>
        <w:rPr>
          <w:color w:val="365F91"/>
          <w:spacing w:val="-2"/>
        </w:rPr>
        <w:t>Jeremiah</w:t>
      </w:r>
      <w:r>
        <w:rPr>
          <w:color w:val="365F91"/>
          <w:spacing w:val="-16"/>
        </w:rPr>
        <w:t xml:space="preserve"> </w:t>
      </w:r>
      <w:r>
        <w:rPr>
          <w:color w:val="365F91"/>
          <w:spacing w:val="-2"/>
        </w:rPr>
        <w:t>O.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Okoro</w:t>
      </w:r>
    </w:p>
    <w:p w14:paraId="5383218F">
      <w:pPr>
        <w:spacing w:before="0" w:line="321" w:lineRule="exact"/>
        <w:ind w:left="360" w:right="0" w:firstLine="0"/>
        <w:jc w:val="left"/>
        <w:rPr>
          <w:sz w:val="28"/>
        </w:rPr>
      </w:pPr>
      <w:r>
        <w:rPr>
          <w:sz w:val="28"/>
        </w:rPr>
        <w:t>S</w:t>
      </w:r>
      <w:r>
        <w:rPr>
          <w:rFonts w:hint="default"/>
          <w:sz w:val="28"/>
          <w:lang w:val="en-US"/>
        </w:rPr>
        <w:t>oftware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Engineer</w:t>
      </w:r>
    </w:p>
    <w:p w14:paraId="37DD3779">
      <w:pPr>
        <w:spacing w:before="204"/>
        <w:ind w:left="360" w:right="0" w:firstLine="0"/>
        <w:jc w:val="left"/>
        <w:rPr>
          <w:sz w:val="20"/>
        </w:rPr>
      </w:pPr>
      <w:r>
        <w:rPr>
          <w:b/>
          <w:spacing w:val="-2"/>
          <w:sz w:val="20"/>
        </w:rPr>
        <w:t>Address:</w:t>
      </w:r>
      <w:r>
        <w:rPr>
          <w:b/>
          <w:spacing w:val="-7"/>
          <w:sz w:val="20"/>
        </w:rPr>
        <w:t xml:space="preserve"> </w:t>
      </w:r>
      <w:r>
        <w:rPr>
          <w:rFonts w:hint="default"/>
          <w:b w:val="0"/>
          <w:bCs/>
          <w:spacing w:val="-7"/>
          <w:sz w:val="20"/>
          <w:lang w:val="en-US"/>
        </w:rPr>
        <w:t>18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rFonts w:hint="default"/>
          <w:spacing w:val="-6"/>
          <w:sz w:val="20"/>
          <w:lang w:val="en-US"/>
        </w:rPr>
        <w:t>Karimu Street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rFonts w:hint="default"/>
          <w:spacing w:val="-6"/>
          <w:sz w:val="20"/>
          <w:lang w:val="en-US"/>
        </w:rPr>
        <w:t xml:space="preserve">Ojuelegba, </w:t>
      </w:r>
      <w:r>
        <w:rPr>
          <w:spacing w:val="-2"/>
          <w:sz w:val="20"/>
        </w:rPr>
        <w:t>Surulere,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Lagos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State, Nigeria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Tel: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+2348101558612</w:t>
      </w:r>
    </w:p>
    <w:p w14:paraId="6F3899F1">
      <w:pPr>
        <w:spacing w:before="34"/>
        <w:ind w:left="360" w:right="0" w:firstLine="0"/>
        <w:jc w:val="left"/>
        <w:rPr>
          <w:sz w:val="20"/>
        </w:rPr>
      </w:pPr>
      <w:r>
        <w:rPr>
          <w:b/>
          <w:spacing w:val="-2"/>
          <w:sz w:val="20"/>
        </w:rPr>
        <w:t>Email:</w:t>
      </w:r>
      <w:r>
        <w:rPr>
          <w:b/>
          <w:spacing w:val="-7"/>
          <w:sz w:val="20"/>
        </w:rPr>
        <w:t xml:space="preserve"> </w:t>
      </w:r>
      <w:r>
        <w:fldChar w:fldCharType="begin"/>
      </w:r>
      <w:r>
        <w:instrText xml:space="preserve"> HYPERLINK "mailto:okorojeremiah91@gmail.com" \h </w:instrText>
      </w:r>
      <w:r>
        <w:fldChar w:fldCharType="separate"/>
      </w:r>
      <w:r>
        <w:rPr>
          <w:spacing w:val="-2"/>
          <w:sz w:val="20"/>
        </w:rPr>
        <w:t>okorojeremiah91@gmail.com</w:t>
      </w:r>
      <w:r>
        <w:rPr>
          <w:spacing w:val="-2"/>
          <w:sz w:val="20"/>
        </w:rPr>
        <w:fldChar w:fldCharType="end"/>
      </w:r>
    </w:p>
    <w:p w14:paraId="0BABD229">
      <w:pPr>
        <w:spacing w:before="31"/>
        <w:ind w:left="360" w:right="0" w:firstLine="0"/>
        <w:jc w:val="left"/>
        <w:rPr>
          <w:sz w:val="20"/>
        </w:rPr>
      </w:pPr>
      <w:r>
        <w:rPr>
          <w:b/>
          <w:spacing w:val="-2"/>
          <w:sz w:val="20"/>
        </w:rPr>
        <w:t>LinkedIn:</w:t>
      </w:r>
      <w:r>
        <w:rPr>
          <w:b/>
          <w:spacing w:val="-8"/>
          <w:sz w:val="20"/>
        </w:rPr>
        <w:t xml:space="preserve"> </w:t>
      </w:r>
      <w:r>
        <w:fldChar w:fldCharType="begin"/>
      </w:r>
      <w:r>
        <w:instrText xml:space="preserve"> HYPERLINK "http://www.linkedin.com/in/okorojeremiah" \h </w:instrText>
      </w:r>
      <w:r>
        <w:fldChar w:fldCharType="separate"/>
      </w:r>
      <w:r>
        <w:rPr>
          <w:color w:val="0000FF"/>
          <w:spacing w:val="-2"/>
          <w:sz w:val="20"/>
          <w:u w:val="single" w:color="0000FF"/>
        </w:rPr>
        <w:t>http://www.linkedin.com/in/okorojeremiah</w:t>
      </w:r>
      <w:r>
        <w:rPr>
          <w:color w:val="0000FF"/>
          <w:spacing w:val="-2"/>
          <w:sz w:val="20"/>
          <w:u w:val="single" w:color="0000FF"/>
        </w:rPr>
        <w:fldChar w:fldCharType="end"/>
      </w:r>
    </w:p>
    <w:p w14:paraId="2D3CA5CB">
      <w:pPr>
        <w:spacing w:before="34"/>
        <w:ind w:left="360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645795</wp:posOffset>
            </wp:positionH>
            <wp:positionV relativeFrom="paragraph">
              <wp:posOffset>274955</wp:posOffset>
            </wp:positionV>
            <wp:extent cx="6545580" cy="12827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>GitHub:</w:t>
      </w:r>
      <w:r>
        <w:rPr>
          <w:b/>
          <w:spacing w:val="-11"/>
          <w:sz w:val="20"/>
        </w:rPr>
        <w:t xml:space="preserve"> </w:t>
      </w:r>
      <w:r>
        <w:fldChar w:fldCharType="begin"/>
      </w:r>
      <w:r>
        <w:instrText xml:space="preserve"> HYPERLINK "https://github.com/Okorojeremiah" \h </w:instrText>
      </w:r>
      <w:r>
        <w:fldChar w:fldCharType="separate"/>
      </w:r>
      <w:r>
        <w:rPr>
          <w:color w:val="0000FF"/>
          <w:spacing w:val="-2"/>
          <w:sz w:val="20"/>
          <w:u w:val="single" w:color="0000FF"/>
        </w:rPr>
        <w:t>https://github.com/Okorojeremiah</w:t>
      </w:r>
      <w:r>
        <w:rPr>
          <w:color w:val="0000FF"/>
          <w:spacing w:val="-2"/>
          <w:sz w:val="20"/>
          <w:u w:val="single" w:color="0000FF"/>
        </w:rPr>
        <w:fldChar w:fldCharType="end"/>
      </w:r>
    </w:p>
    <w:p w14:paraId="11CD6666">
      <w:pPr>
        <w:pStyle w:val="8"/>
        <w:spacing w:before="7"/>
        <w:ind w:left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645795</wp:posOffset>
                </wp:positionH>
                <wp:positionV relativeFrom="paragraph">
                  <wp:posOffset>107315</wp:posOffset>
                </wp:positionV>
                <wp:extent cx="6545580" cy="276225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51F886">
                            <w:pPr>
                              <w:spacing w:before="67" w:line="368" w:lineRule="exact"/>
                              <w:ind w:left="62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pacing w:val="-2"/>
                                <w:sz w:val="32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50.85pt;margin-top:8.45pt;height:21.75pt;width:515.4pt;mso-position-horizontal-relative:page;mso-wrap-distance-bottom:0pt;mso-wrap-distance-top:0pt;z-index:-251655168;mso-width-relative:page;mso-height-relative:page;" filled="f" stroked="f" coordsize="21600,21600" o:gfxdata="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9J&#10;ybHYAAAACgEAAA8AAAAAAAAAAQAgAAAAIgAAAGRycy9kb3ducmV2LnhtbFBLAQIUABQAAAAIAIdO&#10;4kBIuepQsQEAAHQ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251F886">
                      <w:pPr>
                        <w:spacing w:before="67" w:line="368" w:lineRule="exact"/>
                        <w:ind w:left="62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365F91"/>
                          <w:spacing w:val="-2"/>
                          <w:sz w:val="32"/>
                        </w:rPr>
                        <w:t>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36CB215">
      <w:pPr>
        <w:pStyle w:val="8"/>
        <w:spacing w:before="183" w:line="276" w:lineRule="auto"/>
        <w:ind w:left="360" w:right="242"/>
      </w:pPr>
      <w:r>
        <w:t>Highly motivated and result oriented</w:t>
      </w:r>
      <w:r>
        <w:rPr>
          <w:rFonts w:hint="default"/>
          <w:lang w:val="en-US"/>
        </w:rPr>
        <w:t xml:space="preserve"> Software</w:t>
      </w:r>
      <w:r>
        <w:t xml:space="preserve"> Engineer and AI enthusiast with extensive experience in software development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geospatial</w:t>
      </w:r>
      <w:r>
        <w:rPr>
          <w:spacing w:val="-1"/>
        </w:rPr>
        <w:t xml:space="preserve"> </w:t>
      </w:r>
      <w:r>
        <w:t>technologies.</w:t>
      </w:r>
      <w:r>
        <w:rPr>
          <w:spacing w:val="-3"/>
        </w:rPr>
        <w:t xml:space="preserve"> </w:t>
      </w:r>
      <w:r>
        <w:t>Adept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collaborating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cross-fu</w:t>
      </w:r>
      <w:bookmarkStart w:id="12" w:name="_GoBack"/>
      <w:bookmarkEnd w:id="12"/>
      <w:r>
        <w:t>nctional</w:t>
      </w:r>
      <w:r>
        <w:rPr>
          <w:spacing w:val="-1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to deliver</w:t>
      </w:r>
      <w:r>
        <w:rPr>
          <w:spacing w:val="-3"/>
        </w:rPr>
        <w:t xml:space="preserve"> </w:t>
      </w:r>
      <w:r>
        <w:t>reliable, high-quality software solutions. Known for exceptional communication and leadership skills, with a proven track record of</w:t>
      </w:r>
      <w:r>
        <w:rPr>
          <w:spacing w:val="40"/>
        </w:rPr>
        <w:t xml:space="preserve"> </w:t>
      </w:r>
      <w:r>
        <w:t>meeting organizational goals</w:t>
      </w:r>
      <w:r>
        <w:rPr>
          <w:spacing w:val="40"/>
        </w:rPr>
        <w:t xml:space="preserve"> </w:t>
      </w:r>
      <w:r>
        <w:t>efficiently and effectively. Passionate about</w:t>
      </w:r>
      <w:r>
        <w:rPr>
          <w:spacing w:val="-4"/>
        </w:rPr>
        <w:t xml:space="preserve"> </w:t>
      </w:r>
      <w:r>
        <w:t>quality and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in all aspects of software engineering.</w:t>
      </w:r>
    </w:p>
    <w:p w14:paraId="059C0409">
      <w:pPr>
        <w:pStyle w:val="8"/>
        <w:spacing w:before="0"/>
        <w:ind w:left="0"/>
        <w:rPr>
          <w:sz w:val="5"/>
        </w:rPr>
      </w:pPr>
      <w:r>
        <w:rPr>
          <w:sz w:val="5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51435</wp:posOffset>
            </wp:positionV>
            <wp:extent cx="6419215" cy="7175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08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95448">
      <w:pPr>
        <w:pStyle w:val="2"/>
        <w:spacing w:before="43" w:line="240" w:lineRule="auto"/>
      </w:pPr>
      <w:bookmarkStart w:id="1" w:name="Tech Stack | Skills | Tools"/>
      <w:bookmarkEnd w:id="1"/>
      <w:r>
        <w:rPr>
          <w:color w:val="365F91"/>
        </w:rPr>
        <w:t>Tech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Stack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|</w:t>
      </w:r>
      <w:r>
        <w:rPr>
          <w:color w:val="365F91"/>
          <w:spacing w:val="-16"/>
        </w:rPr>
        <w:t xml:space="preserve"> </w:t>
      </w:r>
      <w:r>
        <w:rPr>
          <w:color w:val="365F91"/>
        </w:rPr>
        <w:t>Skills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|</w:t>
      </w:r>
      <w:r>
        <w:rPr>
          <w:color w:val="365F91"/>
          <w:spacing w:val="-17"/>
        </w:rPr>
        <w:t xml:space="preserve"> </w:t>
      </w:r>
      <w:r>
        <w:rPr>
          <w:color w:val="365F91"/>
          <w:spacing w:val="-4"/>
        </w:rPr>
        <w:t>Tools</w:t>
      </w:r>
    </w:p>
    <w:p w14:paraId="43C897FB">
      <w:pPr>
        <w:pStyle w:val="12"/>
        <w:numPr>
          <w:ilvl w:val="0"/>
          <w:numId w:val="1"/>
        </w:numPr>
        <w:tabs>
          <w:tab w:val="left" w:pos="1079"/>
        </w:tabs>
        <w:spacing w:before="241" w:after="0" w:line="245" w:lineRule="exact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Languages: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JavaScript,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Linux</w:t>
      </w:r>
    </w:p>
    <w:p w14:paraId="5447E267">
      <w:pPr>
        <w:pStyle w:val="12"/>
        <w:numPr>
          <w:ilvl w:val="0"/>
          <w:numId w:val="1"/>
        </w:numPr>
        <w:tabs>
          <w:tab w:val="left" w:pos="1079"/>
        </w:tabs>
        <w:spacing w:before="0" w:after="0" w:line="245" w:lineRule="exact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Frameworks: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Boot,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Flask,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React,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Angular,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Django</w:t>
      </w:r>
    </w:p>
    <w:p w14:paraId="0755BF53">
      <w:pPr>
        <w:pStyle w:val="12"/>
        <w:numPr>
          <w:ilvl w:val="0"/>
          <w:numId w:val="1"/>
        </w:numPr>
        <w:tabs>
          <w:tab w:val="left" w:pos="1079"/>
        </w:tabs>
        <w:spacing w:before="0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Ticket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Support:</w:t>
      </w:r>
      <w:r>
        <w:rPr>
          <w:b/>
          <w:spacing w:val="-8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FreshDesk,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Zoho</w:t>
      </w:r>
    </w:p>
    <w:p w14:paraId="466A18AA">
      <w:pPr>
        <w:pStyle w:val="12"/>
        <w:numPr>
          <w:ilvl w:val="0"/>
          <w:numId w:val="1"/>
        </w:numPr>
        <w:tabs>
          <w:tab w:val="left" w:pos="1079"/>
        </w:tabs>
        <w:spacing w:before="4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LLM Models: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ChatGPT, Gemini,</w:t>
      </w:r>
      <w:r>
        <w:rPr>
          <w:sz w:val="20"/>
        </w:rPr>
        <w:t xml:space="preserve"> </w:t>
      </w:r>
      <w:r>
        <w:rPr>
          <w:spacing w:val="-2"/>
          <w:sz w:val="20"/>
        </w:rPr>
        <w:t>Meta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AI, </w:t>
      </w:r>
      <w:r>
        <w:rPr>
          <w:spacing w:val="-4"/>
          <w:sz w:val="20"/>
        </w:rPr>
        <w:t>Grok</w:t>
      </w:r>
    </w:p>
    <w:p w14:paraId="0D2F4542">
      <w:pPr>
        <w:pStyle w:val="12"/>
        <w:numPr>
          <w:ilvl w:val="0"/>
          <w:numId w:val="1"/>
        </w:numPr>
        <w:tabs>
          <w:tab w:val="left" w:pos="1079"/>
        </w:tabs>
        <w:spacing w:before="34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HTML5,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CSS</w:t>
      </w:r>
    </w:p>
    <w:p w14:paraId="5FC15882">
      <w:pPr>
        <w:pStyle w:val="12"/>
        <w:numPr>
          <w:ilvl w:val="0"/>
          <w:numId w:val="1"/>
        </w:numPr>
        <w:tabs>
          <w:tab w:val="left" w:pos="1079"/>
        </w:tabs>
        <w:spacing w:before="33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Methodologies: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TDD,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BDD,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Debugging,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Troubleshooting</w:t>
      </w:r>
    </w:p>
    <w:p w14:paraId="57217C55">
      <w:pPr>
        <w:pStyle w:val="12"/>
        <w:numPr>
          <w:ilvl w:val="0"/>
          <w:numId w:val="1"/>
        </w:numPr>
        <w:tabs>
          <w:tab w:val="left" w:pos="1079"/>
        </w:tabs>
        <w:spacing w:before="31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Databases: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MSSQL,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MySQL,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MongoDB,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PostgreSQL,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Redis</w:t>
      </w:r>
    </w:p>
    <w:p w14:paraId="1161884A">
      <w:pPr>
        <w:pStyle w:val="12"/>
        <w:numPr>
          <w:ilvl w:val="0"/>
          <w:numId w:val="1"/>
        </w:numPr>
        <w:tabs>
          <w:tab w:val="left" w:pos="1079"/>
        </w:tabs>
        <w:spacing w:before="31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Protocols: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SOAP,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REST,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HTTP</w:t>
      </w:r>
    </w:p>
    <w:p w14:paraId="0F5BAF9A">
      <w:pPr>
        <w:pStyle w:val="12"/>
        <w:numPr>
          <w:ilvl w:val="0"/>
          <w:numId w:val="1"/>
        </w:numPr>
        <w:tabs>
          <w:tab w:val="left" w:pos="1079"/>
        </w:tabs>
        <w:spacing w:before="33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>Git,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Maven,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Gradle,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Docker,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Jenkins,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Jira</w:t>
      </w:r>
    </w:p>
    <w:p w14:paraId="42A55441">
      <w:pPr>
        <w:pStyle w:val="12"/>
        <w:numPr>
          <w:ilvl w:val="0"/>
          <w:numId w:val="1"/>
        </w:numPr>
        <w:tabs>
          <w:tab w:val="left" w:pos="1079"/>
        </w:tabs>
        <w:spacing w:before="36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Concepts: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OOP,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OOAD,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SDLC,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Load Balancing</w:t>
      </w:r>
    </w:p>
    <w:p w14:paraId="7BC3DF6A">
      <w:pPr>
        <w:pStyle w:val="12"/>
        <w:numPr>
          <w:ilvl w:val="0"/>
          <w:numId w:val="1"/>
        </w:numPr>
        <w:tabs>
          <w:tab w:val="left" w:pos="1079"/>
        </w:tabs>
        <w:spacing w:before="31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Cloud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Services: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AWS,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Kubernetes</w:t>
      </w:r>
    </w:p>
    <w:p w14:paraId="0CBDD944">
      <w:pPr>
        <w:pStyle w:val="12"/>
        <w:numPr>
          <w:ilvl w:val="0"/>
          <w:numId w:val="1"/>
        </w:numPr>
        <w:tabs>
          <w:tab w:val="left" w:pos="1079"/>
        </w:tabs>
        <w:spacing w:before="31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Testing: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>JUnit, Mockito</w:t>
      </w:r>
    </w:p>
    <w:p w14:paraId="18BA3225">
      <w:pPr>
        <w:pStyle w:val="12"/>
        <w:numPr>
          <w:ilvl w:val="0"/>
          <w:numId w:val="1"/>
        </w:numPr>
        <w:tabs>
          <w:tab w:val="left" w:pos="1079"/>
        </w:tabs>
        <w:spacing w:before="33" w:after="0" w:line="240" w:lineRule="auto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Other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Skills: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Scrum,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Communication,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Presentation</w:t>
      </w:r>
    </w:p>
    <w:p w14:paraId="77905C33">
      <w:pPr>
        <w:pStyle w:val="8"/>
        <w:spacing w:before="7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653415</wp:posOffset>
            </wp:positionH>
            <wp:positionV relativeFrom="paragraph">
              <wp:posOffset>114935</wp:posOffset>
            </wp:positionV>
            <wp:extent cx="6597650" cy="8064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7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6DF5">
      <w:pPr>
        <w:pStyle w:val="2"/>
        <w:spacing w:line="240" w:lineRule="auto"/>
      </w:pPr>
      <w:bookmarkStart w:id="2" w:name="Work Experience"/>
      <w:bookmarkEnd w:id="2"/>
      <w:r>
        <w:rPr>
          <w:color w:val="365F91"/>
          <w:spacing w:val="-2"/>
        </w:rPr>
        <w:t>Work</w:t>
      </w:r>
      <w:r>
        <w:rPr>
          <w:color w:val="365F91"/>
          <w:spacing w:val="-17"/>
        </w:rPr>
        <w:t xml:space="preserve"> </w:t>
      </w:r>
      <w:r>
        <w:rPr>
          <w:color w:val="365F91"/>
          <w:spacing w:val="-2"/>
        </w:rPr>
        <w:t>Experience</w:t>
      </w:r>
    </w:p>
    <w:p w14:paraId="657D3E5A">
      <w:pPr>
        <w:pStyle w:val="4"/>
        <w:spacing w:before="136"/>
      </w:pPr>
      <w:bookmarkStart w:id="3" w:name="Rosabon Financial Service (Lagos, Nigeri"/>
      <w:bookmarkEnd w:id="3"/>
      <w:r>
        <w:t>Rosabon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 xml:space="preserve">(Lagos, </w:t>
      </w:r>
      <w:r>
        <w:rPr>
          <w:spacing w:val="-2"/>
        </w:rPr>
        <w:t>Nigeria)</w:t>
      </w:r>
    </w:p>
    <w:p w14:paraId="1210BFC4">
      <w:pPr>
        <w:spacing w:before="4"/>
        <w:ind w:left="360" w:right="7849" w:firstLine="0"/>
        <w:jc w:val="left"/>
        <w:rPr>
          <w:i/>
          <w:sz w:val="21"/>
        </w:rPr>
      </w:pPr>
      <w:r>
        <w:rPr>
          <w:rFonts w:hint="default"/>
          <w:i/>
          <w:spacing w:val="-20"/>
          <w:sz w:val="21"/>
          <w:lang w:val="en-US"/>
        </w:rPr>
        <w:t xml:space="preserve">Software </w:t>
      </w:r>
      <w:r>
        <w:rPr>
          <w:i/>
          <w:spacing w:val="-20"/>
          <w:sz w:val="21"/>
        </w:rPr>
        <w:t xml:space="preserve"> </w:t>
      </w:r>
      <w:r>
        <w:rPr>
          <w:i/>
          <w:spacing w:val="-6"/>
          <w:sz w:val="21"/>
        </w:rPr>
        <w:t xml:space="preserve">Engineer </w:t>
      </w:r>
      <w:r>
        <w:rPr>
          <w:i/>
          <w:sz w:val="21"/>
        </w:rPr>
        <w:t xml:space="preserve">(Hybrid) </w:t>
      </w:r>
    </w:p>
    <w:p w14:paraId="19FC7ABD">
      <w:pPr>
        <w:spacing w:before="4"/>
        <w:ind w:left="360" w:right="7849" w:firstLine="0"/>
        <w:jc w:val="left"/>
        <w:rPr>
          <w:i/>
          <w:spacing w:val="-2"/>
          <w:sz w:val="21"/>
        </w:rPr>
      </w:pPr>
      <w:r>
        <w:rPr>
          <w:i/>
          <w:sz w:val="21"/>
        </w:rPr>
        <w:t xml:space="preserve">Sep 2024 - Till </w:t>
      </w:r>
      <w:r>
        <w:rPr>
          <w:i/>
          <w:spacing w:val="-2"/>
          <w:sz w:val="21"/>
        </w:rPr>
        <w:t>Present</w:t>
      </w:r>
    </w:p>
    <w:p w14:paraId="56EAFB52">
      <w:pPr>
        <w:spacing w:before="4"/>
        <w:ind w:left="360" w:right="7849" w:firstLine="0"/>
        <w:jc w:val="left"/>
        <w:rPr>
          <w:i/>
          <w:spacing w:val="-2"/>
          <w:sz w:val="21"/>
        </w:rPr>
      </w:pPr>
    </w:p>
    <w:p w14:paraId="1F03017D">
      <w:pPr>
        <w:pStyle w:val="12"/>
        <w:numPr>
          <w:ilvl w:val="0"/>
          <w:numId w:val="2"/>
        </w:numPr>
        <w:bidi w:val="0"/>
      </w:pPr>
      <w:r>
        <w:t>Collaborate with DevOps, and infrastructure teams to diagnose and resolve application issues, optimizing performance and minimizing system downtime.</w:t>
      </w:r>
    </w:p>
    <w:p w14:paraId="5B25DE11">
      <w:pPr>
        <w:pStyle w:val="12"/>
        <w:numPr>
          <w:ilvl w:val="0"/>
          <w:numId w:val="2"/>
        </w:numPr>
        <w:bidi w:val="0"/>
      </w:pPr>
      <w:r>
        <w:t>Perform system analysis, monitoring, and performance tuning, implementing best practices for database optimization, API efficiency, and system scalability.</w:t>
      </w:r>
    </w:p>
    <w:p w14:paraId="1D1B19CD">
      <w:pPr>
        <w:pStyle w:val="12"/>
        <w:numPr>
          <w:ilvl w:val="0"/>
          <w:numId w:val="2"/>
        </w:numPr>
        <w:bidi w:val="0"/>
      </w:pPr>
      <w:r>
        <w:t>Investigate and resolve software bugs, incidents, and customer-reported issues, maintaining detailed documentation for future reference and continuous improvement.</w:t>
      </w:r>
    </w:p>
    <w:p w14:paraId="6842AFF2">
      <w:pPr>
        <w:pStyle w:val="12"/>
        <w:numPr>
          <w:ilvl w:val="0"/>
          <w:numId w:val="2"/>
        </w:numPr>
        <w:bidi w:val="0"/>
      </w:pPr>
      <w:r>
        <w:t>Support application deployment and configuration management, assisting users with installation, version upgrades, and integration of new features.</w:t>
      </w:r>
    </w:p>
    <w:p w14:paraId="307DD1A5">
      <w:pPr>
        <w:pStyle w:val="12"/>
        <w:numPr>
          <w:ilvl w:val="0"/>
          <w:numId w:val="2"/>
        </w:numPr>
        <w:bidi w:val="0"/>
      </w:pPr>
      <w:r>
        <w:rPr>
          <w:rFonts w:hint="default"/>
          <w:lang w:val="en-US"/>
        </w:rPr>
        <w:t>Collaborate with software architects and system designers to implement technical designs and requirements ensuring software are tested and efficient.</w:t>
      </w:r>
    </w:p>
    <w:p w14:paraId="004D446C">
      <w:pPr>
        <w:pStyle w:val="12"/>
        <w:numPr>
          <w:ilvl w:val="0"/>
          <w:numId w:val="2"/>
        </w:numPr>
        <w:bidi w:val="0"/>
      </w:pPr>
      <w:r>
        <w:rPr>
          <w:rFonts w:hint="default"/>
          <w:lang w:val="en-US"/>
        </w:rPr>
        <w:t>Engage in code reviews and team discussions to improve processes, tools and documentations</w:t>
      </w:r>
      <w:r>
        <w:t>.</w:t>
      </w:r>
    </w:p>
    <w:p w14:paraId="5139C65B">
      <w:pPr>
        <w:pStyle w:val="12"/>
        <w:numPr>
          <w:ilvl w:val="0"/>
          <w:numId w:val="0"/>
        </w:numPr>
        <w:bidi w:val="0"/>
        <w:ind w:left="360" w:leftChars="0" w:right="0" w:rightChars="0"/>
      </w:pPr>
    </w:p>
    <w:p w14:paraId="033702AB">
      <w:pPr>
        <w:pStyle w:val="12"/>
        <w:numPr>
          <w:ilvl w:val="0"/>
          <w:numId w:val="0"/>
        </w:numPr>
        <w:bidi w:val="0"/>
        <w:ind w:left="360" w:leftChars="0" w:right="0" w:rightChars="0"/>
      </w:pPr>
    </w:p>
    <w:p w14:paraId="6721A6D9">
      <w:pPr>
        <w:pStyle w:val="3"/>
        <w:rPr>
          <w:spacing w:val="-2"/>
        </w:rPr>
      </w:pPr>
      <w:bookmarkStart w:id="4" w:name="Achievement:"/>
      <w:bookmarkEnd w:id="4"/>
    </w:p>
    <w:p w14:paraId="53010A6E">
      <w:pPr>
        <w:pStyle w:val="3"/>
        <w:rPr>
          <w:spacing w:val="-2"/>
        </w:rPr>
      </w:pPr>
    </w:p>
    <w:p w14:paraId="4C132CC1">
      <w:pPr>
        <w:pStyle w:val="3"/>
      </w:pPr>
      <w:r>
        <w:rPr>
          <w:spacing w:val="-2"/>
        </w:rPr>
        <w:t>Achievement:</w:t>
      </w:r>
    </w:p>
    <w:p w14:paraId="13877EE1">
      <w:pPr>
        <w:pStyle w:val="12"/>
        <w:numPr>
          <w:ilvl w:val="0"/>
          <w:numId w:val="3"/>
        </w:numPr>
        <w:tabs>
          <w:tab w:val="left" w:pos="780"/>
        </w:tabs>
        <w:spacing w:before="81" w:after="0" w:line="240" w:lineRule="auto"/>
        <w:ind w:left="780" w:right="1412" w:hanging="420"/>
        <w:jc w:val="left"/>
        <w:rPr>
          <w:rFonts w:ascii="Wingdings" w:hAnsi="Wingdings"/>
          <w:sz w:val="22"/>
        </w:rPr>
      </w:pPr>
      <w:r>
        <w:rPr>
          <w:sz w:val="21"/>
        </w:rPr>
        <w:t>Developed</w:t>
      </w:r>
      <w:r>
        <w:rPr>
          <w:spacing w:val="-7"/>
          <w:sz w:val="21"/>
        </w:rPr>
        <w:t xml:space="preserve"> </w:t>
      </w:r>
      <w:r>
        <w:rPr>
          <w:sz w:val="21"/>
        </w:rPr>
        <w:t>AI powered chatbot for the company’s</w:t>
      </w:r>
      <w:r>
        <w:rPr>
          <w:spacing w:val="40"/>
          <w:sz w:val="21"/>
        </w:rPr>
        <w:t xml:space="preserve"> </w:t>
      </w:r>
      <w:r>
        <w:rPr>
          <w:sz w:val="21"/>
        </w:rPr>
        <w:t>Knowledge Management System (Rosabon</w:t>
      </w:r>
      <w:r>
        <w:rPr>
          <w:spacing w:val="-21"/>
          <w:sz w:val="21"/>
        </w:rPr>
        <w:t xml:space="preserve"> </w:t>
      </w:r>
      <w:r>
        <w:rPr>
          <w:sz w:val="21"/>
        </w:rPr>
        <w:t>Wiki)</w:t>
      </w:r>
      <w:r>
        <w:rPr>
          <w:spacing w:val="-19"/>
          <w:sz w:val="21"/>
        </w:rPr>
        <w:t xml:space="preserve"> </w:t>
      </w:r>
      <w:r>
        <w:rPr>
          <w:sz w:val="21"/>
        </w:rPr>
        <w:t>by</w:t>
      </w:r>
      <w:r>
        <w:rPr>
          <w:spacing w:val="-14"/>
          <w:sz w:val="21"/>
        </w:rPr>
        <w:t xml:space="preserve"> </w:t>
      </w:r>
      <w:r>
        <w:rPr>
          <w:sz w:val="21"/>
        </w:rPr>
        <w:t>leveraging</w:t>
      </w:r>
      <w:r>
        <w:rPr>
          <w:spacing w:val="-13"/>
          <w:sz w:val="21"/>
        </w:rPr>
        <w:t xml:space="preserve"> </w:t>
      </w:r>
      <w:r>
        <w:rPr>
          <w:sz w:val="21"/>
        </w:rPr>
        <w:t>Google</w:t>
      </w:r>
      <w:r>
        <w:rPr>
          <w:spacing w:val="-13"/>
          <w:sz w:val="21"/>
        </w:rPr>
        <w:t xml:space="preserve"> </w:t>
      </w:r>
      <w:r>
        <w:rPr>
          <w:sz w:val="21"/>
        </w:rPr>
        <w:t>Gemini</w:t>
      </w:r>
      <w:r>
        <w:rPr>
          <w:spacing w:val="-13"/>
          <w:sz w:val="21"/>
        </w:rPr>
        <w:t xml:space="preserve"> </w:t>
      </w:r>
      <w:r>
        <w:rPr>
          <w:sz w:val="21"/>
        </w:rPr>
        <w:t>API,</w:t>
      </w:r>
      <w:r>
        <w:rPr>
          <w:spacing w:val="6"/>
          <w:sz w:val="21"/>
        </w:rPr>
        <w:t xml:space="preserve"> </w:t>
      </w:r>
      <w:r>
        <w:rPr>
          <w:sz w:val="21"/>
        </w:rPr>
        <w:t>improving</w:t>
      </w:r>
      <w:r>
        <w:rPr>
          <w:spacing w:val="-13"/>
          <w:sz w:val="21"/>
        </w:rPr>
        <w:t xml:space="preserve"> </w:t>
      </w:r>
      <w:r>
        <w:rPr>
          <w:sz w:val="21"/>
        </w:rPr>
        <w:t>user</w:t>
      </w:r>
      <w:r>
        <w:rPr>
          <w:spacing w:val="-13"/>
          <w:sz w:val="21"/>
        </w:rPr>
        <w:t xml:space="preserve"> </w:t>
      </w:r>
      <w:r>
        <w:rPr>
          <w:sz w:val="21"/>
        </w:rPr>
        <w:t>satisfaction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increasing</w:t>
      </w:r>
      <w:r>
        <w:rPr>
          <w:spacing w:val="-13"/>
          <w:sz w:val="21"/>
        </w:rPr>
        <w:t xml:space="preserve"> </w:t>
      </w:r>
      <w:r>
        <w:rPr>
          <w:sz w:val="21"/>
        </w:rPr>
        <w:t>platform engagement by 15%</w:t>
      </w:r>
    </w:p>
    <w:p w14:paraId="5E49542E">
      <w:pPr>
        <w:pStyle w:val="8"/>
        <w:spacing w:before="32"/>
        <w:ind w:left="0"/>
      </w:pPr>
    </w:p>
    <w:p w14:paraId="42B62950">
      <w:pPr>
        <w:pStyle w:val="4"/>
        <w:spacing w:line="276" w:lineRule="exact"/>
      </w:pPr>
      <w:r>
        <w:t>Revo</w:t>
      </w:r>
      <w:r>
        <w:rPr>
          <w:spacing w:val="-6"/>
        </w:rPr>
        <w:t xml:space="preserve"> </w:t>
      </w:r>
      <w:r>
        <w:t>Energy</w:t>
      </w:r>
      <w:r>
        <w:rPr>
          <w:spacing w:val="-11"/>
        </w:rPr>
        <w:t xml:space="preserve"> </w:t>
      </w:r>
      <w:r>
        <w:t>Africa</w:t>
      </w:r>
      <w:r>
        <w:rPr>
          <w:spacing w:val="-2"/>
        </w:rPr>
        <w:t xml:space="preserve"> </w:t>
      </w:r>
      <w:r>
        <w:t>(Lagos,</w:t>
      </w:r>
      <w:r>
        <w:rPr>
          <w:spacing w:val="-2"/>
        </w:rPr>
        <w:t xml:space="preserve"> Nigeria)</w:t>
      </w:r>
    </w:p>
    <w:p w14:paraId="1F218F00">
      <w:pPr>
        <w:spacing w:before="0"/>
        <w:ind w:left="360" w:right="810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Software</w:t>
      </w:r>
      <w:r>
        <w:rPr>
          <w:i/>
          <w:spacing w:val="-12"/>
          <w:sz w:val="21"/>
        </w:rPr>
        <w:t xml:space="preserve"> </w:t>
      </w:r>
      <w:r>
        <w:rPr>
          <w:i/>
          <w:spacing w:val="-2"/>
          <w:sz w:val="21"/>
        </w:rPr>
        <w:t>Engineer</w:t>
      </w:r>
      <w:r>
        <w:rPr>
          <w:i/>
          <w:spacing w:val="-11"/>
          <w:sz w:val="21"/>
        </w:rPr>
        <w:t xml:space="preserve"> </w:t>
      </w:r>
      <w:r>
        <w:rPr>
          <w:i/>
          <w:spacing w:val="-2"/>
          <w:sz w:val="21"/>
        </w:rPr>
        <w:t xml:space="preserve">(Remote) </w:t>
      </w:r>
      <w:r>
        <w:rPr>
          <w:i/>
          <w:sz w:val="21"/>
        </w:rPr>
        <w:t>July 2023 - Sep 2024</w:t>
      </w:r>
    </w:p>
    <w:p w14:paraId="3FA1A5F7">
      <w:pPr>
        <w:pStyle w:val="12"/>
        <w:numPr>
          <w:ilvl w:val="0"/>
          <w:numId w:val="4"/>
        </w:numPr>
        <w:tabs>
          <w:tab w:val="left" w:pos="720"/>
        </w:tabs>
        <w:spacing w:before="200" w:after="0" w:line="264" w:lineRule="auto"/>
        <w:ind w:left="720" w:right="769" w:hanging="360"/>
        <w:jc w:val="left"/>
        <w:rPr>
          <w:rFonts w:ascii="Symbol" w:hAnsi="Symbol"/>
          <w:sz w:val="21"/>
        </w:rPr>
      </w:pPr>
      <w:r>
        <w:rPr>
          <w:sz w:val="21"/>
        </w:rPr>
        <w:t>Designed,</w:t>
      </w:r>
      <w:r>
        <w:rPr>
          <w:spacing w:val="-10"/>
          <w:sz w:val="21"/>
        </w:rPr>
        <w:t xml:space="preserve"> </w:t>
      </w:r>
      <w:r>
        <w:rPr>
          <w:sz w:val="21"/>
        </w:rPr>
        <w:t>Developed,</w:t>
      </w:r>
      <w:r>
        <w:rPr>
          <w:spacing w:val="-7"/>
          <w:sz w:val="21"/>
        </w:rPr>
        <w:t xml:space="preserve"> </w:t>
      </w:r>
      <w:r>
        <w:rPr>
          <w:sz w:val="21"/>
        </w:rPr>
        <w:t>Implemented,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maintained</w:t>
      </w:r>
      <w:r>
        <w:rPr>
          <w:spacing w:val="-9"/>
          <w:sz w:val="21"/>
        </w:rPr>
        <w:t xml:space="preserve"> </w:t>
      </w:r>
      <w:r>
        <w:rPr>
          <w:sz w:val="21"/>
        </w:rPr>
        <w:t>responsive</w:t>
      </w:r>
      <w:r>
        <w:rPr>
          <w:spacing w:val="-7"/>
          <w:sz w:val="21"/>
        </w:rPr>
        <w:t xml:space="preserve"> </w:t>
      </w:r>
      <w:r>
        <w:rPr>
          <w:sz w:val="21"/>
        </w:rPr>
        <w:t>web</w:t>
      </w:r>
      <w:r>
        <w:rPr>
          <w:spacing w:val="-9"/>
          <w:sz w:val="21"/>
        </w:rPr>
        <w:t xml:space="preserve"> </w:t>
      </w:r>
      <w:r>
        <w:rPr>
          <w:sz w:val="21"/>
        </w:rPr>
        <w:t>products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end</w:t>
      </w:r>
      <w:r>
        <w:rPr>
          <w:spacing w:val="-12"/>
          <w:sz w:val="21"/>
        </w:rPr>
        <w:t xml:space="preserve"> </w:t>
      </w:r>
      <w:r>
        <w:rPr>
          <w:sz w:val="21"/>
        </w:rPr>
        <w:t>users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enhance</w:t>
      </w:r>
      <w:r>
        <w:rPr>
          <w:spacing w:val="-12"/>
          <w:sz w:val="21"/>
        </w:rPr>
        <w:t xml:space="preserve"> </w:t>
      </w:r>
      <w:r>
        <w:rPr>
          <w:sz w:val="21"/>
        </w:rPr>
        <w:t>the front-end technology.</w:t>
      </w:r>
    </w:p>
    <w:p w14:paraId="0CB2BD30">
      <w:pPr>
        <w:pStyle w:val="12"/>
        <w:numPr>
          <w:ilvl w:val="0"/>
          <w:numId w:val="4"/>
        </w:numPr>
        <w:tabs>
          <w:tab w:val="left" w:pos="720"/>
        </w:tabs>
        <w:spacing w:before="13" w:after="0" w:line="268" w:lineRule="auto"/>
        <w:ind w:left="720" w:right="543" w:hanging="360"/>
        <w:jc w:val="left"/>
        <w:rPr>
          <w:rFonts w:ascii="Symbol" w:hAnsi="Symbol"/>
          <w:sz w:val="21"/>
        </w:rPr>
      </w:pPr>
      <w:r>
        <w:rPr>
          <w:color w:val="1F2229"/>
          <w:sz w:val="21"/>
        </w:rPr>
        <w:t>Identified</w:t>
      </w:r>
      <w:r>
        <w:rPr>
          <w:color w:val="1F2229"/>
          <w:spacing w:val="-10"/>
          <w:sz w:val="21"/>
        </w:rPr>
        <w:t xml:space="preserve"> </w:t>
      </w:r>
      <w:r>
        <w:rPr>
          <w:color w:val="1F2229"/>
          <w:sz w:val="21"/>
        </w:rPr>
        <w:t>and</w:t>
      </w:r>
      <w:r>
        <w:rPr>
          <w:color w:val="1F2229"/>
          <w:spacing w:val="-13"/>
          <w:sz w:val="21"/>
        </w:rPr>
        <w:t xml:space="preserve"> </w:t>
      </w:r>
      <w:r>
        <w:rPr>
          <w:color w:val="1F2229"/>
          <w:sz w:val="21"/>
        </w:rPr>
        <w:t>resolved</w:t>
      </w:r>
      <w:r>
        <w:rPr>
          <w:color w:val="1F2229"/>
          <w:spacing w:val="-8"/>
          <w:sz w:val="21"/>
        </w:rPr>
        <w:t xml:space="preserve"> </w:t>
      </w:r>
      <w:r>
        <w:rPr>
          <w:color w:val="1F2229"/>
          <w:sz w:val="21"/>
        </w:rPr>
        <w:t>software</w:t>
      </w:r>
      <w:r>
        <w:rPr>
          <w:color w:val="1F2229"/>
          <w:spacing w:val="-8"/>
          <w:sz w:val="21"/>
        </w:rPr>
        <w:t xml:space="preserve"> </w:t>
      </w:r>
      <w:r>
        <w:rPr>
          <w:color w:val="1F2229"/>
          <w:sz w:val="21"/>
        </w:rPr>
        <w:t>bugs</w:t>
      </w:r>
      <w:r>
        <w:rPr>
          <w:color w:val="1F2229"/>
          <w:spacing w:val="-9"/>
          <w:sz w:val="21"/>
        </w:rPr>
        <w:t xml:space="preserve"> </w:t>
      </w:r>
      <w:r>
        <w:rPr>
          <w:color w:val="1F2229"/>
          <w:sz w:val="21"/>
        </w:rPr>
        <w:t>through</w:t>
      </w:r>
      <w:r>
        <w:rPr>
          <w:color w:val="1F2229"/>
          <w:spacing w:val="-13"/>
          <w:sz w:val="21"/>
        </w:rPr>
        <w:t xml:space="preserve"> </w:t>
      </w:r>
      <w:r>
        <w:rPr>
          <w:color w:val="1F2229"/>
          <w:sz w:val="21"/>
        </w:rPr>
        <w:t>systematic</w:t>
      </w:r>
      <w:r>
        <w:rPr>
          <w:color w:val="1F2229"/>
          <w:spacing w:val="-3"/>
          <w:sz w:val="21"/>
        </w:rPr>
        <w:t xml:space="preserve"> </w:t>
      </w:r>
      <w:r>
        <w:rPr>
          <w:color w:val="1F2229"/>
          <w:sz w:val="21"/>
        </w:rPr>
        <w:t>debugging,</w:t>
      </w:r>
      <w:r>
        <w:rPr>
          <w:color w:val="1F2229"/>
          <w:spacing w:val="-4"/>
          <w:sz w:val="21"/>
        </w:rPr>
        <w:t xml:space="preserve"> </w:t>
      </w:r>
      <w:r>
        <w:rPr>
          <w:color w:val="1F2229"/>
          <w:sz w:val="21"/>
        </w:rPr>
        <w:t>ensuring</w:t>
      </w:r>
      <w:r>
        <w:rPr>
          <w:color w:val="1F2229"/>
          <w:spacing w:val="-13"/>
          <w:sz w:val="21"/>
        </w:rPr>
        <w:t xml:space="preserve"> </w:t>
      </w:r>
      <w:r>
        <w:rPr>
          <w:color w:val="1F2229"/>
          <w:sz w:val="21"/>
        </w:rPr>
        <w:t>the</w:t>
      </w:r>
      <w:r>
        <w:rPr>
          <w:color w:val="1F2229"/>
          <w:spacing w:val="-11"/>
          <w:sz w:val="21"/>
        </w:rPr>
        <w:t xml:space="preserve"> </w:t>
      </w:r>
      <w:r>
        <w:rPr>
          <w:color w:val="1F2229"/>
          <w:sz w:val="21"/>
        </w:rPr>
        <w:t>stability</w:t>
      </w:r>
      <w:r>
        <w:rPr>
          <w:color w:val="1F2229"/>
          <w:spacing w:val="-10"/>
          <w:sz w:val="21"/>
        </w:rPr>
        <w:t xml:space="preserve"> </w:t>
      </w:r>
      <w:r>
        <w:rPr>
          <w:color w:val="1F2229"/>
          <w:sz w:val="21"/>
        </w:rPr>
        <w:t>and</w:t>
      </w:r>
      <w:r>
        <w:rPr>
          <w:color w:val="1F2229"/>
          <w:spacing w:val="-13"/>
          <w:sz w:val="21"/>
        </w:rPr>
        <w:t xml:space="preserve"> </w:t>
      </w:r>
      <w:r>
        <w:rPr>
          <w:color w:val="1F2229"/>
          <w:sz w:val="21"/>
        </w:rPr>
        <w:t>functionality</w:t>
      </w:r>
      <w:r>
        <w:rPr>
          <w:color w:val="1F2229"/>
          <w:spacing w:val="-13"/>
          <w:sz w:val="21"/>
        </w:rPr>
        <w:t xml:space="preserve"> </w:t>
      </w:r>
      <w:r>
        <w:rPr>
          <w:color w:val="1F2229"/>
          <w:sz w:val="21"/>
        </w:rPr>
        <w:t>of</w:t>
      </w:r>
      <w:r>
        <w:rPr>
          <w:color w:val="1F2229"/>
          <w:spacing w:val="-13"/>
          <w:sz w:val="21"/>
        </w:rPr>
        <w:t xml:space="preserve"> </w:t>
      </w:r>
      <w:r>
        <w:rPr>
          <w:color w:val="1F2229"/>
          <w:sz w:val="21"/>
        </w:rPr>
        <w:t xml:space="preserve">the </w:t>
      </w:r>
      <w:r>
        <w:rPr>
          <w:color w:val="1F2229"/>
          <w:spacing w:val="-2"/>
          <w:sz w:val="21"/>
        </w:rPr>
        <w:t>code-base.</w:t>
      </w:r>
    </w:p>
    <w:p w14:paraId="6629E938">
      <w:pPr>
        <w:pStyle w:val="12"/>
        <w:numPr>
          <w:ilvl w:val="0"/>
          <w:numId w:val="4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Ensured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product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quality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through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code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reviews and high-level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functional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test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coverage.</w:t>
      </w:r>
    </w:p>
    <w:p w14:paraId="6E0B9A14">
      <w:pPr>
        <w:pStyle w:val="12"/>
        <w:numPr>
          <w:ilvl w:val="0"/>
          <w:numId w:val="4"/>
        </w:numPr>
        <w:tabs>
          <w:tab w:val="left" w:pos="720"/>
        </w:tabs>
        <w:spacing w:before="36" w:after="0" w:line="268" w:lineRule="auto"/>
        <w:ind w:left="720" w:right="503" w:hanging="360"/>
        <w:jc w:val="left"/>
        <w:rPr>
          <w:rFonts w:ascii="Symbol" w:hAnsi="Symbol"/>
          <w:sz w:val="21"/>
        </w:rPr>
      </w:pPr>
      <w:r>
        <w:rPr>
          <w:color w:val="1F2229"/>
          <w:sz w:val="21"/>
        </w:rPr>
        <w:t>Collaborated</w:t>
      </w:r>
      <w:r>
        <w:rPr>
          <w:color w:val="1F2229"/>
          <w:spacing w:val="-7"/>
          <w:sz w:val="21"/>
        </w:rPr>
        <w:t xml:space="preserve"> </w:t>
      </w:r>
      <w:r>
        <w:rPr>
          <w:color w:val="1F2229"/>
          <w:sz w:val="21"/>
        </w:rPr>
        <w:t>with</w:t>
      </w:r>
      <w:r>
        <w:rPr>
          <w:color w:val="1F2229"/>
          <w:spacing w:val="-7"/>
          <w:sz w:val="21"/>
        </w:rPr>
        <w:t xml:space="preserve"> </w:t>
      </w:r>
      <w:r>
        <w:rPr>
          <w:color w:val="1F2229"/>
          <w:sz w:val="21"/>
        </w:rPr>
        <w:t>other</w:t>
      </w:r>
      <w:r>
        <w:rPr>
          <w:color w:val="1F2229"/>
          <w:spacing w:val="-13"/>
          <w:sz w:val="21"/>
        </w:rPr>
        <w:t xml:space="preserve"> </w:t>
      </w:r>
      <w:r>
        <w:rPr>
          <w:color w:val="1F2229"/>
          <w:sz w:val="21"/>
        </w:rPr>
        <w:t>engineers</w:t>
      </w:r>
      <w:r>
        <w:rPr>
          <w:color w:val="1F2229"/>
          <w:spacing w:val="-6"/>
          <w:sz w:val="21"/>
        </w:rPr>
        <w:t xml:space="preserve"> </w:t>
      </w:r>
      <w:r>
        <w:rPr>
          <w:color w:val="1F2229"/>
          <w:sz w:val="21"/>
        </w:rPr>
        <w:t>to</w:t>
      </w:r>
      <w:r>
        <w:rPr>
          <w:color w:val="1F2229"/>
          <w:spacing w:val="-7"/>
          <w:sz w:val="21"/>
        </w:rPr>
        <w:t xml:space="preserve"> </w:t>
      </w:r>
      <w:r>
        <w:rPr>
          <w:color w:val="1F2229"/>
          <w:sz w:val="21"/>
        </w:rPr>
        <w:t>implement</w:t>
      </w:r>
      <w:r>
        <w:rPr>
          <w:color w:val="1F2229"/>
          <w:spacing w:val="-11"/>
          <w:sz w:val="21"/>
        </w:rPr>
        <w:t xml:space="preserve"> </w:t>
      </w:r>
      <w:r>
        <w:rPr>
          <w:color w:val="1F2229"/>
          <w:sz w:val="21"/>
        </w:rPr>
        <w:t>technical</w:t>
      </w:r>
      <w:r>
        <w:rPr>
          <w:color w:val="1F2229"/>
          <w:spacing w:val="-11"/>
          <w:sz w:val="21"/>
        </w:rPr>
        <w:t xml:space="preserve"> </w:t>
      </w:r>
      <w:r>
        <w:rPr>
          <w:color w:val="1F2229"/>
          <w:sz w:val="21"/>
        </w:rPr>
        <w:t>designs</w:t>
      </w:r>
      <w:r>
        <w:rPr>
          <w:color w:val="1F2229"/>
          <w:spacing w:val="-6"/>
          <w:sz w:val="21"/>
        </w:rPr>
        <w:t xml:space="preserve"> </w:t>
      </w:r>
      <w:r>
        <w:rPr>
          <w:color w:val="1F2229"/>
          <w:sz w:val="21"/>
        </w:rPr>
        <w:t>and</w:t>
      </w:r>
      <w:r>
        <w:rPr>
          <w:color w:val="1F2229"/>
          <w:spacing w:val="-12"/>
          <w:sz w:val="21"/>
        </w:rPr>
        <w:t xml:space="preserve"> </w:t>
      </w:r>
      <w:r>
        <w:rPr>
          <w:color w:val="1F2229"/>
          <w:sz w:val="21"/>
        </w:rPr>
        <w:t>requirements</w:t>
      </w:r>
      <w:r>
        <w:rPr>
          <w:color w:val="1F2229"/>
          <w:spacing w:val="-6"/>
          <w:sz w:val="21"/>
        </w:rPr>
        <w:t xml:space="preserve"> </w:t>
      </w:r>
      <w:r>
        <w:rPr>
          <w:color w:val="1F2229"/>
          <w:sz w:val="21"/>
        </w:rPr>
        <w:t>and</w:t>
      </w:r>
      <w:r>
        <w:rPr>
          <w:color w:val="1F2229"/>
          <w:spacing w:val="-9"/>
          <w:sz w:val="21"/>
        </w:rPr>
        <w:t xml:space="preserve"> </w:t>
      </w:r>
      <w:r>
        <w:rPr>
          <w:color w:val="1F2229"/>
          <w:sz w:val="21"/>
        </w:rPr>
        <w:t>ensure</w:t>
      </w:r>
      <w:r>
        <w:rPr>
          <w:color w:val="1F2229"/>
          <w:spacing w:val="-12"/>
          <w:sz w:val="21"/>
        </w:rPr>
        <w:t xml:space="preserve"> </w:t>
      </w:r>
      <w:r>
        <w:rPr>
          <w:color w:val="1F2229"/>
          <w:sz w:val="21"/>
        </w:rPr>
        <w:t>software</w:t>
      </w:r>
      <w:r>
        <w:rPr>
          <w:color w:val="1F2229"/>
          <w:spacing w:val="-7"/>
          <w:sz w:val="21"/>
        </w:rPr>
        <w:t xml:space="preserve"> </w:t>
      </w:r>
      <w:r>
        <w:rPr>
          <w:color w:val="1F2229"/>
          <w:sz w:val="21"/>
        </w:rPr>
        <w:t>adheres</w:t>
      </w:r>
      <w:r>
        <w:rPr>
          <w:color w:val="1F2229"/>
          <w:spacing w:val="-12"/>
          <w:sz w:val="21"/>
        </w:rPr>
        <w:t xml:space="preserve"> </w:t>
      </w:r>
      <w:r>
        <w:rPr>
          <w:color w:val="1F2229"/>
          <w:sz w:val="21"/>
        </w:rPr>
        <w:t>to the company's high-level technical standards.</w:t>
      </w:r>
    </w:p>
    <w:p w14:paraId="019C9CCE">
      <w:pPr>
        <w:pStyle w:val="12"/>
        <w:numPr>
          <w:ilvl w:val="0"/>
          <w:numId w:val="4"/>
        </w:numPr>
        <w:tabs>
          <w:tab w:val="left" w:pos="720"/>
        </w:tabs>
        <w:spacing w:before="5" w:after="0" w:line="266" w:lineRule="auto"/>
        <w:ind w:left="720" w:right="1222" w:hanging="360"/>
        <w:jc w:val="left"/>
        <w:rPr>
          <w:rFonts w:ascii="Symbol" w:hAnsi="Symbol"/>
          <w:sz w:val="21"/>
        </w:rPr>
      </w:pPr>
      <w:r>
        <w:rPr>
          <w:sz w:val="21"/>
        </w:rPr>
        <w:t>Worked</w:t>
      </w:r>
      <w:r>
        <w:rPr>
          <w:spacing w:val="-14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project</w:t>
      </w:r>
      <w:r>
        <w:rPr>
          <w:spacing w:val="-12"/>
          <w:sz w:val="21"/>
        </w:rPr>
        <w:t xml:space="preserve"> </w:t>
      </w:r>
      <w:r>
        <w:rPr>
          <w:sz w:val="21"/>
        </w:rPr>
        <w:t>managers,</w:t>
      </w:r>
      <w:r>
        <w:rPr>
          <w:spacing w:val="-13"/>
          <w:sz w:val="21"/>
        </w:rPr>
        <w:t xml:space="preserve"> </w:t>
      </w:r>
      <w:r>
        <w:rPr>
          <w:sz w:val="21"/>
        </w:rPr>
        <w:t>product</w:t>
      </w:r>
      <w:r>
        <w:rPr>
          <w:spacing w:val="-12"/>
          <w:sz w:val="21"/>
        </w:rPr>
        <w:t xml:space="preserve"> </w:t>
      </w:r>
      <w:r>
        <w:rPr>
          <w:sz w:val="21"/>
        </w:rPr>
        <w:t>designers,</w:t>
      </w:r>
      <w:r>
        <w:rPr>
          <w:spacing w:val="-11"/>
          <w:sz w:val="21"/>
        </w:rPr>
        <w:t xml:space="preserve"> </w:t>
      </w:r>
      <w:r>
        <w:rPr>
          <w:sz w:val="21"/>
        </w:rPr>
        <w:t>developers,</w:t>
      </w:r>
      <w:r>
        <w:rPr>
          <w:spacing w:val="-13"/>
          <w:sz w:val="21"/>
        </w:rPr>
        <w:t xml:space="preserve"> </w:t>
      </w:r>
      <w:r>
        <w:rPr>
          <w:sz w:val="21"/>
        </w:rPr>
        <w:t>quality</w:t>
      </w:r>
      <w:r>
        <w:rPr>
          <w:spacing w:val="-10"/>
          <w:sz w:val="21"/>
        </w:rPr>
        <w:t xml:space="preserve"> </w:t>
      </w:r>
      <w:r>
        <w:rPr>
          <w:sz w:val="21"/>
        </w:rPr>
        <w:t>assurance,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customers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resolve technical issues and document software functionalities.</w:t>
      </w:r>
    </w:p>
    <w:p w14:paraId="181102DF">
      <w:pPr>
        <w:pStyle w:val="12"/>
        <w:numPr>
          <w:ilvl w:val="0"/>
          <w:numId w:val="4"/>
        </w:numPr>
        <w:tabs>
          <w:tab w:val="left" w:pos="719"/>
        </w:tabs>
        <w:spacing w:before="13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Installed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configured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software</w:t>
      </w:r>
      <w:r>
        <w:rPr>
          <w:sz w:val="21"/>
        </w:rPr>
        <w:t xml:space="preserve"> </w:t>
      </w:r>
      <w:r>
        <w:rPr>
          <w:spacing w:val="-2"/>
          <w:sz w:val="21"/>
        </w:rPr>
        <w:t>applications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test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solutions</w:t>
      </w:r>
      <w:r>
        <w:rPr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effectiveness.</w:t>
      </w:r>
    </w:p>
    <w:p w14:paraId="74102847">
      <w:pPr>
        <w:pStyle w:val="3"/>
        <w:spacing w:before="0"/>
        <w:ind w:left="0" w:leftChars="0" w:firstLine="0" w:firstLineChars="0"/>
      </w:pPr>
      <w:bookmarkStart w:id="5" w:name="Achievement:"/>
      <w:bookmarkEnd w:id="5"/>
    </w:p>
    <w:p w14:paraId="432A3A2B">
      <w:pPr>
        <w:spacing w:before="0" w:line="276" w:lineRule="auto"/>
        <w:ind w:left="360" w:right="6473" w:firstLine="0"/>
        <w:jc w:val="left"/>
        <w:rPr>
          <w:rFonts w:hint="default"/>
          <w:i/>
          <w:spacing w:val="-10"/>
          <w:sz w:val="21"/>
          <w:lang w:val="en-US"/>
        </w:rPr>
      </w:pPr>
      <w:r>
        <w:rPr>
          <w:sz w:val="24"/>
        </w:rPr>
        <w:t xml:space="preserve">Semicolon Africa (Lagos, Nigeria) </w:t>
      </w:r>
      <w:r>
        <w:rPr>
          <w:i/>
          <w:spacing w:val="-2"/>
          <w:sz w:val="21"/>
        </w:rPr>
        <w:t>Software</w:t>
      </w:r>
      <w:r>
        <w:rPr>
          <w:i/>
          <w:spacing w:val="-6"/>
          <w:sz w:val="21"/>
        </w:rPr>
        <w:t xml:space="preserve"> </w:t>
      </w:r>
      <w:r>
        <w:rPr>
          <w:i/>
          <w:spacing w:val="-2"/>
          <w:sz w:val="21"/>
        </w:rPr>
        <w:t>Engineer</w:t>
      </w:r>
      <w:r>
        <w:rPr>
          <w:i/>
          <w:spacing w:val="-10"/>
          <w:sz w:val="21"/>
        </w:rPr>
        <w:t xml:space="preserve"> </w:t>
      </w:r>
      <w:r>
        <w:rPr>
          <w:rFonts w:hint="default"/>
          <w:i/>
          <w:spacing w:val="-10"/>
          <w:sz w:val="21"/>
          <w:lang w:val="en-US"/>
        </w:rPr>
        <w:t>Trainee</w:t>
      </w:r>
    </w:p>
    <w:p w14:paraId="2916023E">
      <w:pPr>
        <w:spacing w:before="0" w:line="276" w:lineRule="auto"/>
        <w:ind w:right="6473" w:firstLine="309" w:firstLineChars="150"/>
        <w:jc w:val="left"/>
        <w:rPr>
          <w:i/>
          <w:sz w:val="21"/>
        </w:rPr>
      </w:pPr>
      <w:r>
        <w:rPr>
          <w:i/>
          <w:spacing w:val="-2"/>
          <w:sz w:val="21"/>
        </w:rPr>
        <w:t xml:space="preserve"> (On Site) </w:t>
      </w:r>
      <w:r>
        <w:rPr>
          <w:i/>
          <w:sz w:val="21"/>
        </w:rPr>
        <w:t>May 2022 - July 2023</w:t>
      </w:r>
    </w:p>
    <w:p w14:paraId="546873F7">
      <w:pPr>
        <w:pStyle w:val="12"/>
        <w:numPr>
          <w:ilvl w:val="0"/>
          <w:numId w:val="4"/>
        </w:numPr>
        <w:tabs>
          <w:tab w:val="left" w:pos="720"/>
        </w:tabs>
        <w:spacing w:before="201" w:after="0" w:line="266" w:lineRule="auto"/>
        <w:ind w:left="720" w:right="1559" w:hanging="360"/>
        <w:jc w:val="left"/>
        <w:rPr>
          <w:rFonts w:ascii="Symbol" w:hAnsi="Symbol"/>
          <w:sz w:val="21"/>
        </w:rPr>
      </w:pPr>
      <w:r>
        <w:rPr>
          <w:sz w:val="21"/>
        </w:rPr>
        <w:t>Collaborated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team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28"/>
          <w:sz w:val="21"/>
        </w:rPr>
        <w:t xml:space="preserve"> </w:t>
      </w:r>
      <w:r>
        <w:rPr>
          <w:sz w:val="21"/>
        </w:rPr>
        <w:t>six</w:t>
      </w:r>
      <w:r>
        <w:rPr>
          <w:spacing w:val="-4"/>
          <w:sz w:val="21"/>
        </w:rPr>
        <w:t xml:space="preserve"> </w:t>
      </w:r>
      <w:r>
        <w:rPr>
          <w:sz w:val="21"/>
        </w:rPr>
        <w:t>Engineers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develop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maintain</w:t>
      </w:r>
      <w:r>
        <w:rPr>
          <w:spacing w:val="-4"/>
          <w:sz w:val="21"/>
        </w:rPr>
        <w:t xml:space="preserve"> </w:t>
      </w:r>
      <w:r>
        <w:rPr>
          <w:sz w:val="21"/>
        </w:rPr>
        <w:t>several</w:t>
      </w:r>
      <w:r>
        <w:rPr>
          <w:spacing w:val="-6"/>
          <w:sz w:val="21"/>
        </w:rPr>
        <w:t xml:space="preserve"> </w:t>
      </w:r>
      <w:r>
        <w:rPr>
          <w:sz w:val="21"/>
        </w:rPr>
        <w:t>scalable,</w:t>
      </w:r>
      <w:r>
        <w:rPr>
          <w:spacing w:val="-12"/>
          <w:sz w:val="21"/>
        </w:rPr>
        <w:t xml:space="preserve"> </w:t>
      </w:r>
      <w:r>
        <w:rPr>
          <w:sz w:val="21"/>
        </w:rPr>
        <w:t>secured,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high performance applications.</w:t>
      </w:r>
    </w:p>
    <w:p w14:paraId="60A3A381">
      <w:pPr>
        <w:pStyle w:val="12"/>
        <w:numPr>
          <w:ilvl w:val="0"/>
          <w:numId w:val="4"/>
        </w:numPr>
        <w:tabs>
          <w:tab w:val="left" w:pos="719"/>
        </w:tabs>
        <w:spacing w:before="10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Supported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Software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Life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Cycle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(SDLC)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implementing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Agile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(scrum)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methodologies.</w:t>
      </w:r>
    </w:p>
    <w:p w14:paraId="7AA974C2">
      <w:pPr>
        <w:pStyle w:val="12"/>
        <w:numPr>
          <w:ilvl w:val="0"/>
          <w:numId w:val="4"/>
        </w:numPr>
        <w:tabs>
          <w:tab w:val="left" w:pos="720"/>
        </w:tabs>
        <w:spacing w:before="33" w:after="0" w:line="268" w:lineRule="auto"/>
        <w:ind w:left="720" w:right="718" w:hanging="360"/>
        <w:jc w:val="left"/>
        <w:rPr>
          <w:rFonts w:ascii="Symbol" w:hAnsi="Symbol"/>
          <w:sz w:val="21"/>
        </w:rPr>
      </w:pPr>
      <w:r>
        <w:rPr>
          <w:sz w:val="21"/>
        </w:rPr>
        <w:t>Assisted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building</w:t>
      </w:r>
      <w:r>
        <w:rPr>
          <w:spacing w:val="-9"/>
          <w:sz w:val="21"/>
        </w:rPr>
        <w:t xml:space="preserve"> </w:t>
      </w:r>
      <w:r>
        <w:rPr>
          <w:sz w:val="21"/>
        </w:rPr>
        <w:t>REST</w:t>
      </w:r>
      <w:r>
        <w:rPr>
          <w:spacing w:val="-7"/>
          <w:sz w:val="21"/>
        </w:rPr>
        <w:t xml:space="preserve"> </w:t>
      </w:r>
      <w:r>
        <w:rPr>
          <w:sz w:val="21"/>
        </w:rPr>
        <w:t>APIs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Java/Spring</w:t>
      </w:r>
      <w:r>
        <w:rPr>
          <w:spacing w:val="-7"/>
          <w:sz w:val="21"/>
        </w:rPr>
        <w:t xml:space="preserve"> </w:t>
      </w:r>
      <w:r>
        <w:rPr>
          <w:sz w:val="21"/>
        </w:rPr>
        <w:t>Boot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resource</w:t>
      </w:r>
      <w:r>
        <w:rPr>
          <w:spacing w:val="-7"/>
          <w:sz w:val="21"/>
        </w:rPr>
        <w:t xml:space="preserve"> </w:t>
      </w:r>
      <w:r>
        <w:rPr>
          <w:sz w:val="21"/>
        </w:rPr>
        <w:t>interchange</w:t>
      </w:r>
      <w:r>
        <w:rPr>
          <w:spacing w:val="-7"/>
          <w:sz w:val="21"/>
        </w:rPr>
        <w:t xml:space="preserve"> </w:t>
      </w:r>
      <w:r>
        <w:rPr>
          <w:sz w:val="21"/>
        </w:rPr>
        <w:t>among</w:t>
      </w:r>
      <w:r>
        <w:rPr>
          <w:spacing w:val="-7"/>
          <w:sz w:val="21"/>
        </w:rPr>
        <w:t xml:space="preserve"> </w:t>
      </w:r>
      <w:r>
        <w:rPr>
          <w:sz w:val="21"/>
        </w:rPr>
        <w:t>different</w:t>
      </w:r>
      <w:r>
        <w:rPr>
          <w:spacing w:val="-11"/>
          <w:sz w:val="21"/>
        </w:rPr>
        <w:t xml:space="preserve"> </w:t>
      </w:r>
      <w:r>
        <w:rPr>
          <w:sz w:val="21"/>
        </w:rPr>
        <w:t>units and departments in the company.</w:t>
      </w:r>
    </w:p>
    <w:p w14:paraId="011CCEF0">
      <w:pPr>
        <w:pStyle w:val="12"/>
        <w:numPr>
          <w:ilvl w:val="0"/>
          <w:numId w:val="4"/>
        </w:numPr>
        <w:tabs>
          <w:tab w:val="left" w:pos="719"/>
        </w:tabs>
        <w:spacing w:before="3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Documented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maintained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software functionalities.</w:t>
      </w:r>
    </w:p>
    <w:p w14:paraId="0D758C8E">
      <w:pPr>
        <w:pStyle w:val="12"/>
        <w:numPr>
          <w:ilvl w:val="0"/>
          <w:numId w:val="4"/>
        </w:numPr>
        <w:tabs>
          <w:tab w:val="left" w:pos="719"/>
        </w:tabs>
        <w:spacing w:before="36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Participated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in stand-up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meetings</w:t>
      </w:r>
      <w:r>
        <w:rPr>
          <w:sz w:val="21"/>
        </w:rPr>
        <w:t xml:space="preserve"> </w:t>
      </w:r>
      <w:r>
        <w:rPr>
          <w:spacing w:val="-2"/>
          <w:sz w:val="21"/>
        </w:rPr>
        <w:t>and contribute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assigned sprint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tasks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when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developing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new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project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features.</w:t>
      </w:r>
    </w:p>
    <w:p w14:paraId="7D889B52">
      <w:pPr>
        <w:pStyle w:val="8"/>
        <w:spacing w:before="81"/>
        <w:ind w:left="0"/>
      </w:pPr>
    </w:p>
    <w:p w14:paraId="63B6EF20">
      <w:pPr>
        <w:pStyle w:val="4"/>
      </w:pPr>
      <w:bookmarkStart w:id="6" w:name="Enugu Electricity Distribution Company P"/>
      <w:bookmarkEnd w:id="6"/>
      <w:r>
        <w:t>Enugu</w:t>
      </w:r>
      <w:r>
        <w:rPr>
          <w:spacing w:val="-14"/>
        </w:rPr>
        <w:t xml:space="preserve"> </w:t>
      </w:r>
      <w:r>
        <w:t>Electricity</w:t>
      </w:r>
      <w:r>
        <w:rPr>
          <w:spacing w:val="-7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Company</w:t>
      </w:r>
      <w:r>
        <w:rPr>
          <w:spacing w:val="-14"/>
        </w:rPr>
        <w:t xml:space="preserve"> </w:t>
      </w:r>
      <w:r>
        <w:t>Plc.</w:t>
      </w:r>
      <w:r>
        <w:rPr>
          <w:spacing w:val="-2"/>
        </w:rPr>
        <w:t xml:space="preserve"> </w:t>
      </w:r>
      <w:r>
        <w:t>(Enugu,</w:t>
      </w:r>
      <w:r>
        <w:rPr>
          <w:spacing w:val="-2"/>
        </w:rPr>
        <w:t xml:space="preserve"> Nigeria)</w:t>
      </w:r>
    </w:p>
    <w:p w14:paraId="3A5892A7">
      <w:pPr>
        <w:spacing w:before="42" w:line="273" w:lineRule="auto"/>
        <w:ind w:left="360" w:right="8571" w:firstLine="0"/>
        <w:jc w:val="left"/>
        <w:rPr>
          <w:i/>
          <w:sz w:val="21"/>
        </w:rPr>
      </w:pPr>
      <w:r>
        <w:rPr>
          <w:i/>
          <w:sz w:val="21"/>
        </w:rPr>
        <w:t>GIS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Analyst</w:t>
      </w:r>
      <w:r>
        <w:rPr>
          <w:i/>
          <w:spacing w:val="23"/>
          <w:sz w:val="21"/>
        </w:rPr>
        <w:t xml:space="preserve"> </w:t>
      </w:r>
      <w:r>
        <w:rPr>
          <w:i/>
          <w:sz w:val="21"/>
        </w:rPr>
        <w:t>(On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Site) July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2019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April</w:t>
      </w:r>
      <w:r>
        <w:rPr>
          <w:i/>
          <w:spacing w:val="-6"/>
          <w:sz w:val="21"/>
        </w:rPr>
        <w:t xml:space="preserve"> </w:t>
      </w:r>
      <w:r>
        <w:rPr>
          <w:i/>
          <w:spacing w:val="-4"/>
          <w:sz w:val="21"/>
        </w:rPr>
        <w:t>2022</w:t>
      </w:r>
    </w:p>
    <w:p w14:paraId="07C6835C">
      <w:pPr>
        <w:pStyle w:val="12"/>
        <w:numPr>
          <w:ilvl w:val="0"/>
          <w:numId w:val="4"/>
        </w:numPr>
        <w:tabs>
          <w:tab w:val="left" w:pos="720"/>
        </w:tabs>
        <w:spacing w:before="4" w:after="0" w:line="273" w:lineRule="auto"/>
        <w:ind w:left="720" w:right="469" w:hanging="360"/>
        <w:jc w:val="left"/>
        <w:rPr>
          <w:rFonts w:ascii="Symbol" w:hAnsi="Symbol"/>
          <w:sz w:val="20"/>
        </w:rPr>
      </w:pPr>
      <w:r>
        <w:rPr>
          <w:sz w:val="21"/>
        </w:rPr>
        <w:t>Conducted</w:t>
      </w:r>
      <w:r>
        <w:rPr>
          <w:spacing w:val="-12"/>
          <w:sz w:val="21"/>
        </w:rPr>
        <w:t xml:space="preserve"> </w:t>
      </w:r>
      <w:r>
        <w:rPr>
          <w:sz w:val="21"/>
        </w:rPr>
        <w:t>Quality</w:t>
      </w:r>
      <w:r>
        <w:rPr>
          <w:spacing w:val="-12"/>
          <w:sz w:val="21"/>
        </w:rPr>
        <w:t xml:space="preserve"> </w:t>
      </w:r>
      <w:r>
        <w:rPr>
          <w:sz w:val="21"/>
        </w:rPr>
        <w:t>Assurance/Quality</w:t>
      </w:r>
      <w:r>
        <w:rPr>
          <w:spacing w:val="-9"/>
          <w:sz w:val="21"/>
        </w:rPr>
        <w:t xml:space="preserve"> </w:t>
      </w:r>
      <w:r>
        <w:rPr>
          <w:sz w:val="21"/>
        </w:rPr>
        <w:t>Control</w:t>
      </w:r>
      <w:r>
        <w:rPr>
          <w:spacing w:val="-11"/>
          <w:sz w:val="21"/>
        </w:rPr>
        <w:t xml:space="preserve"> </w:t>
      </w:r>
      <w:r>
        <w:rPr>
          <w:sz w:val="21"/>
        </w:rPr>
        <w:t>(QAQC)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sz w:val="21"/>
        </w:rPr>
        <w:t>ArcGIS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FME,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z w:val="21"/>
        </w:rPr>
        <w:t>all</w:t>
      </w:r>
      <w:r>
        <w:rPr>
          <w:spacing w:val="-8"/>
          <w:sz w:val="21"/>
        </w:rPr>
        <w:t xml:space="preserve"> </w:t>
      </w:r>
      <w:r>
        <w:rPr>
          <w:sz w:val="21"/>
        </w:rPr>
        <w:t>geospatial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collected</w:t>
      </w:r>
      <w:r>
        <w:rPr>
          <w:spacing w:val="-12"/>
          <w:sz w:val="21"/>
        </w:rPr>
        <w:t xml:space="preserve"> </w:t>
      </w:r>
      <w:r>
        <w:rPr>
          <w:sz w:val="21"/>
        </w:rPr>
        <w:t>by GIS field enumerators, ensuring its accuracy and seamless integration into the GIS database.</w:t>
      </w:r>
    </w:p>
    <w:p w14:paraId="6AA61F8C">
      <w:pPr>
        <w:pStyle w:val="12"/>
        <w:numPr>
          <w:ilvl w:val="0"/>
          <w:numId w:val="4"/>
        </w:numPr>
        <w:tabs>
          <w:tab w:val="left" w:pos="720"/>
        </w:tabs>
        <w:spacing w:before="3" w:after="0" w:line="266" w:lineRule="auto"/>
        <w:ind w:left="720" w:right="961" w:hanging="360"/>
        <w:jc w:val="left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-10"/>
          <w:sz w:val="21"/>
        </w:rPr>
        <w:t xml:space="preserve"> </w:t>
      </w:r>
      <w:r>
        <w:rPr>
          <w:sz w:val="21"/>
        </w:rPr>
        <w:t>several</w:t>
      </w:r>
      <w:r>
        <w:rPr>
          <w:spacing w:val="-12"/>
          <w:sz w:val="21"/>
        </w:rPr>
        <w:t xml:space="preserve"> </w:t>
      </w:r>
      <w:r>
        <w:rPr>
          <w:sz w:val="21"/>
        </w:rPr>
        <w:t>static,</w:t>
      </w:r>
      <w:r>
        <w:rPr>
          <w:spacing w:val="-6"/>
          <w:sz w:val="21"/>
        </w:rPr>
        <w:t xml:space="preserve"> </w:t>
      </w:r>
      <w:r>
        <w:rPr>
          <w:sz w:val="21"/>
        </w:rPr>
        <w:t>dynamic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interactive</w:t>
      </w:r>
      <w:r>
        <w:rPr>
          <w:spacing w:val="-6"/>
          <w:sz w:val="21"/>
        </w:rPr>
        <w:t xml:space="preserve"> </w:t>
      </w:r>
      <w:r>
        <w:rPr>
          <w:sz w:val="21"/>
        </w:rPr>
        <w:t>maps</w:t>
      </w:r>
      <w:r>
        <w:rPr>
          <w:spacing w:val="-13"/>
          <w:sz w:val="21"/>
        </w:rPr>
        <w:t xml:space="preserve"> </w:t>
      </w:r>
      <w:r>
        <w:rPr>
          <w:sz w:val="21"/>
        </w:rPr>
        <w:t>using</w:t>
      </w:r>
      <w:r>
        <w:rPr>
          <w:spacing w:val="-13"/>
          <w:sz w:val="21"/>
        </w:rPr>
        <w:t xml:space="preserve"> </w:t>
      </w:r>
      <w:r>
        <w:rPr>
          <w:sz w:val="21"/>
        </w:rPr>
        <w:t>ArcGIS,</w:t>
      </w:r>
      <w:r>
        <w:rPr>
          <w:spacing w:val="-11"/>
          <w:sz w:val="21"/>
        </w:rPr>
        <w:t xml:space="preserve"> </w:t>
      </w:r>
      <w:r>
        <w:rPr>
          <w:sz w:val="21"/>
        </w:rPr>
        <w:t>QGIS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OpenLayers,</w:t>
      </w:r>
      <w:r>
        <w:rPr>
          <w:spacing w:val="-11"/>
          <w:sz w:val="21"/>
        </w:rPr>
        <w:t xml:space="preserve"> </w:t>
      </w:r>
      <w:r>
        <w:rPr>
          <w:sz w:val="21"/>
        </w:rPr>
        <w:t>improving</w:t>
      </w:r>
      <w:r>
        <w:rPr>
          <w:spacing w:val="-8"/>
          <w:sz w:val="21"/>
        </w:rPr>
        <w:t xml:space="preserve"> </w:t>
      </w:r>
      <w:r>
        <w:rPr>
          <w:sz w:val="21"/>
        </w:rPr>
        <w:t>the operational efficiency of field technicians and enabling the identification of</w:t>
      </w:r>
      <w:r>
        <w:rPr>
          <w:spacing w:val="40"/>
          <w:sz w:val="21"/>
        </w:rPr>
        <w:t xml:space="preserve"> </w:t>
      </w:r>
      <w:r>
        <w:rPr>
          <w:sz w:val="21"/>
        </w:rPr>
        <w:t>revenue growth opportunities.</w:t>
      </w:r>
    </w:p>
    <w:p w14:paraId="2D19B8DC">
      <w:pPr>
        <w:pStyle w:val="12"/>
        <w:numPr>
          <w:ilvl w:val="0"/>
          <w:numId w:val="4"/>
        </w:numPr>
        <w:tabs>
          <w:tab w:val="left" w:pos="720"/>
        </w:tabs>
        <w:spacing w:before="8" w:after="0" w:line="266" w:lineRule="auto"/>
        <w:ind w:left="720" w:right="1002" w:hanging="360"/>
        <w:jc w:val="left"/>
        <w:rPr>
          <w:rFonts w:ascii="Symbol" w:hAnsi="Symbol"/>
          <w:sz w:val="21"/>
        </w:rPr>
      </w:pPr>
      <w:r>
        <w:rPr>
          <w:sz w:val="21"/>
        </w:rPr>
        <w:t>Conducted</w:t>
      </w:r>
      <w:r>
        <w:rPr>
          <w:spacing w:val="-14"/>
          <w:sz w:val="21"/>
        </w:rPr>
        <w:t xml:space="preserve"> </w:t>
      </w:r>
      <w:r>
        <w:rPr>
          <w:sz w:val="21"/>
        </w:rPr>
        <w:t>cross-departmental</w:t>
      </w:r>
      <w:r>
        <w:rPr>
          <w:spacing w:val="-10"/>
          <w:sz w:val="21"/>
        </w:rPr>
        <w:t xml:space="preserve"> </w:t>
      </w:r>
      <w:r>
        <w:rPr>
          <w:sz w:val="21"/>
        </w:rPr>
        <w:t>training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3"/>
          <w:sz w:val="21"/>
        </w:rPr>
        <w:t xml:space="preserve"> </w:t>
      </w:r>
      <w:r>
        <w:rPr>
          <w:sz w:val="21"/>
        </w:rPr>
        <w:t>GIS</w:t>
      </w:r>
      <w:r>
        <w:rPr>
          <w:spacing w:val="-5"/>
          <w:sz w:val="21"/>
        </w:rPr>
        <w:t xml:space="preserve"> </w:t>
      </w:r>
      <w:r>
        <w:rPr>
          <w:sz w:val="21"/>
        </w:rPr>
        <w:t>applications,</w:t>
      </w:r>
      <w:r>
        <w:rPr>
          <w:spacing w:val="-13"/>
          <w:sz w:val="21"/>
        </w:rPr>
        <w:t xml:space="preserve"> </w:t>
      </w:r>
      <w:r>
        <w:rPr>
          <w:sz w:val="21"/>
        </w:rPr>
        <w:t>improving</w:t>
      </w:r>
      <w:r>
        <w:rPr>
          <w:spacing w:val="-13"/>
          <w:sz w:val="21"/>
        </w:rPr>
        <w:t xml:space="preserve"> </w:t>
      </w:r>
      <w:r>
        <w:rPr>
          <w:sz w:val="21"/>
        </w:rPr>
        <w:t>operational</w:t>
      </w:r>
      <w:r>
        <w:rPr>
          <w:spacing w:val="-12"/>
          <w:sz w:val="21"/>
        </w:rPr>
        <w:t xml:space="preserve"> </w:t>
      </w:r>
      <w:r>
        <w:rPr>
          <w:sz w:val="21"/>
        </w:rPr>
        <w:t>efficiency</w:t>
      </w:r>
      <w:r>
        <w:rPr>
          <w:spacing w:val="-14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fostering</w:t>
      </w:r>
      <w:r>
        <w:rPr>
          <w:spacing w:val="-8"/>
          <w:sz w:val="21"/>
        </w:rPr>
        <w:t xml:space="preserve"> </w:t>
      </w:r>
      <w:r>
        <w:rPr>
          <w:sz w:val="21"/>
        </w:rPr>
        <w:t>a culture of data-driven decision-making.</w:t>
      </w:r>
    </w:p>
    <w:p w14:paraId="695CDF76">
      <w:pPr>
        <w:pStyle w:val="12"/>
        <w:numPr>
          <w:ilvl w:val="0"/>
          <w:numId w:val="4"/>
        </w:numPr>
        <w:tabs>
          <w:tab w:val="left" w:pos="720"/>
        </w:tabs>
        <w:spacing w:before="8" w:after="0" w:line="268" w:lineRule="auto"/>
        <w:ind w:left="720" w:right="1052" w:hanging="360"/>
        <w:jc w:val="left"/>
        <w:rPr>
          <w:rFonts w:ascii="Symbol" w:hAnsi="Symbol"/>
          <w:sz w:val="21"/>
        </w:rPr>
      </w:pPr>
      <w:r>
        <w:rPr>
          <w:sz w:val="21"/>
        </w:rPr>
        <w:t>Designed</w:t>
      </w:r>
      <w:r>
        <w:rPr>
          <w:spacing w:val="-9"/>
          <w:sz w:val="21"/>
        </w:rPr>
        <w:t xml:space="preserve"> </w:t>
      </w:r>
      <w:r>
        <w:rPr>
          <w:sz w:val="21"/>
        </w:rPr>
        <w:t>custom</w:t>
      </w:r>
      <w:r>
        <w:rPr>
          <w:spacing w:val="-12"/>
          <w:sz w:val="21"/>
        </w:rPr>
        <w:t xml:space="preserve"> </w:t>
      </w:r>
      <w:r>
        <w:rPr>
          <w:sz w:val="21"/>
        </w:rPr>
        <w:t>work-flows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collect,</w:t>
      </w:r>
      <w:r>
        <w:rPr>
          <w:spacing w:val="-7"/>
          <w:sz w:val="21"/>
        </w:rPr>
        <w:t xml:space="preserve"> </w:t>
      </w:r>
      <w:r>
        <w:rPr>
          <w:sz w:val="21"/>
        </w:rPr>
        <w:t>store,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analyze</w:t>
      </w:r>
      <w:r>
        <w:rPr>
          <w:spacing w:val="-6"/>
          <w:sz w:val="21"/>
        </w:rPr>
        <w:t xml:space="preserve"> </w:t>
      </w:r>
      <w:r>
        <w:rPr>
          <w:sz w:val="21"/>
        </w:rPr>
        <w:t>over</w:t>
      </w:r>
      <w:r>
        <w:rPr>
          <w:spacing w:val="-8"/>
          <w:sz w:val="21"/>
        </w:rPr>
        <w:t xml:space="preserve"> </w:t>
      </w:r>
      <w:r>
        <w:rPr>
          <w:sz w:val="21"/>
        </w:rPr>
        <w:t>1.2</w:t>
      </w:r>
      <w:r>
        <w:rPr>
          <w:spacing w:val="-9"/>
          <w:sz w:val="21"/>
        </w:rPr>
        <w:t xml:space="preserve"> </w:t>
      </w:r>
      <w:r>
        <w:rPr>
          <w:sz w:val="21"/>
        </w:rPr>
        <w:t>million</w:t>
      </w:r>
      <w:r>
        <w:rPr>
          <w:spacing w:val="-9"/>
          <w:sz w:val="21"/>
        </w:rPr>
        <w:t xml:space="preserve"> </w:t>
      </w:r>
      <w:r>
        <w:rPr>
          <w:sz w:val="21"/>
        </w:rPr>
        <w:t>building</w:t>
      </w:r>
      <w:r>
        <w:rPr>
          <w:spacing w:val="-9"/>
          <w:sz w:val="21"/>
        </w:rPr>
        <w:t xml:space="preserve"> </w:t>
      </w:r>
      <w:r>
        <w:rPr>
          <w:sz w:val="21"/>
        </w:rPr>
        <w:t>footprints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6</w:t>
      </w:r>
      <w:r>
        <w:rPr>
          <w:spacing w:val="-9"/>
          <w:sz w:val="21"/>
        </w:rPr>
        <w:t xml:space="preserve"> </w:t>
      </w:r>
      <w:r>
        <w:rPr>
          <w:sz w:val="21"/>
        </w:rPr>
        <w:t>million customer geographical data using tools such as FME, ArcGIS, Python, and SQL.</w:t>
      </w:r>
    </w:p>
    <w:p w14:paraId="3DBD1CF6">
      <w:pPr>
        <w:pStyle w:val="12"/>
        <w:numPr>
          <w:ilvl w:val="0"/>
          <w:numId w:val="4"/>
        </w:numPr>
        <w:tabs>
          <w:tab w:val="left" w:pos="720"/>
        </w:tabs>
        <w:spacing w:before="7" w:after="0" w:line="266" w:lineRule="auto"/>
        <w:ind w:left="720" w:right="1514" w:hanging="360"/>
        <w:jc w:val="left"/>
        <w:rPr>
          <w:rFonts w:ascii="Symbol" w:hAnsi="Symbol"/>
          <w:sz w:val="21"/>
        </w:rPr>
      </w:pPr>
      <w:r>
        <w:rPr>
          <w:sz w:val="21"/>
        </w:rPr>
        <w:t>Collaborated</w:t>
      </w:r>
      <w:r>
        <w:rPr>
          <w:spacing w:val="-14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z w:val="21"/>
        </w:rPr>
        <w:t>field</w:t>
      </w:r>
      <w:r>
        <w:rPr>
          <w:spacing w:val="-14"/>
          <w:sz w:val="21"/>
        </w:rPr>
        <w:t xml:space="preserve"> </w:t>
      </w:r>
      <w:r>
        <w:rPr>
          <w:sz w:val="21"/>
        </w:rPr>
        <w:t>technicians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marketing</w:t>
      </w:r>
      <w:r>
        <w:rPr>
          <w:spacing w:val="-10"/>
          <w:sz w:val="21"/>
        </w:rPr>
        <w:t xml:space="preserve"> </w:t>
      </w:r>
      <w:r>
        <w:rPr>
          <w:sz w:val="21"/>
        </w:rPr>
        <w:t>teams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leverage</w:t>
      </w:r>
      <w:r>
        <w:rPr>
          <w:spacing w:val="-11"/>
          <w:sz w:val="21"/>
        </w:rPr>
        <w:t xml:space="preserve"> </w:t>
      </w:r>
      <w:r>
        <w:rPr>
          <w:sz w:val="21"/>
        </w:rPr>
        <w:t>GIS</w:t>
      </w:r>
      <w:r>
        <w:rPr>
          <w:spacing w:val="-11"/>
          <w:sz w:val="21"/>
        </w:rPr>
        <w:t xml:space="preserve"> </w:t>
      </w:r>
      <w:r>
        <w:rPr>
          <w:sz w:val="21"/>
        </w:rPr>
        <w:t>insights,</w:t>
      </w:r>
      <w:r>
        <w:rPr>
          <w:spacing w:val="-9"/>
          <w:sz w:val="21"/>
        </w:rPr>
        <w:t xml:space="preserve"> </w:t>
      </w:r>
      <w:r>
        <w:rPr>
          <w:sz w:val="21"/>
        </w:rPr>
        <w:t>optimizing</w:t>
      </w:r>
      <w:r>
        <w:rPr>
          <w:spacing w:val="-14"/>
          <w:sz w:val="21"/>
        </w:rPr>
        <w:t xml:space="preserve"> </w:t>
      </w:r>
      <w:r>
        <w:rPr>
          <w:sz w:val="21"/>
        </w:rPr>
        <w:t>customer identification and service delivery.</w:t>
      </w:r>
    </w:p>
    <w:p w14:paraId="04604DDE">
      <w:pPr>
        <w:pStyle w:val="3"/>
        <w:ind w:left="0" w:leftChars="0" w:firstLine="0" w:firstLineChars="0"/>
      </w:pPr>
      <w:bookmarkStart w:id="7" w:name="Achievement:"/>
      <w:bookmarkEnd w:id="7"/>
    </w:p>
    <w:p w14:paraId="1DEC5242">
      <w:pPr>
        <w:pStyle w:val="12"/>
        <w:numPr>
          <w:ilvl w:val="0"/>
          <w:numId w:val="0"/>
        </w:numPr>
        <w:tabs>
          <w:tab w:val="left" w:pos="719"/>
          <w:tab w:val="left" w:pos="780"/>
        </w:tabs>
        <w:spacing w:before="67" w:after="0" w:line="276" w:lineRule="auto"/>
        <w:ind w:left="360" w:leftChars="0" w:right="479" w:rightChars="0"/>
        <w:jc w:val="left"/>
        <w:rPr>
          <w:rFonts w:hint="default" w:ascii="Times New Roman" w:hAnsi="Times New Roman" w:cs="Times New Roman"/>
          <w:b/>
          <w:bCs/>
          <w:sz w:val="21"/>
          <w:lang w:val="en-US"/>
        </w:rPr>
      </w:pPr>
      <w:r>
        <w:rPr>
          <w:rFonts w:hint="default" w:cs="Times New Roman"/>
          <w:b/>
          <w:bCs/>
          <w:sz w:val="21"/>
          <w:lang w:val="en-US"/>
        </w:rPr>
        <w:t>Achieveme</w:t>
      </w:r>
      <w:r>
        <w:rPr>
          <w:rFonts w:hint="default" w:ascii="Times New Roman" w:hAnsi="Times New Roman" w:cs="Times New Roman"/>
          <w:b/>
          <w:bCs/>
          <w:sz w:val="21"/>
          <w:lang w:val="en-US"/>
        </w:rPr>
        <w:t>nt:</w:t>
      </w:r>
    </w:p>
    <w:p w14:paraId="39F723E3">
      <w:pPr>
        <w:pStyle w:val="12"/>
        <w:numPr>
          <w:ilvl w:val="0"/>
          <w:numId w:val="3"/>
        </w:numPr>
        <w:tabs>
          <w:tab w:val="left" w:pos="719"/>
          <w:tab w:val="left" w:pos="780"/>
        </w:tabs>
        <w:spacing w:before="67" w:after="0" w:line="276" w:lineRule="auto"/>
        <w:ind w:left="780" w:right="479" w:hanging="420"/>
        <w:jc w:val="left"/>
        <w:rPr>
          <w:rFonts w:ascii="Wingdings" w:hAnsi="Wingdings"/>
          <w:sz w:val="21"/>
        </w:rPr>
      </w:pPr>
      <w:r>
        <w:rPr>
          <w:sz w:val="21"/>
        </w:rPr>
        <w:t>Worked closely with the development team</w:t>
      </w:r>
      <w:r>
        <w:rPr>
          <w:spacing w:val="40"/>
          <w:sz w:val="21"/>
        </w:rPr>
        <w:t xml:space="preserve"> </w:t>
      </w:r>
      <w:r>
        <w:rPr>
          <w:sz w:val="21"/>
        </w:rPr>
        <w:t>providing GIS support in implementing the “</w:t>
      </w:r>
      <w:r>
        <w:rPr>
          <w:b/>
          <w:sz w:val="21"/>
        </w:rPr>
        <w:t>Kpando App”</w:t>
      </w:r>
      <w:r>
        <w:rPr>
          <w:sz w:val="21"/>
        </w:rPr>
        <w:t>, integrating</w:t>
      </w:r>
      <w:r>
        <w:rPr>
          <w:spacing w:val="-10"/>
          <w:sz w:val="21"/>
        </w:rPr>
        <w:t xml:space="preserve"> </w:t>
      </w:r>
      <w:r>
        <w:rPr>
          <w:sz w:val="21"/>
        </w:rPr>
        <w:t>locational</w:t>
      </w:r>
      <w:r>
        <w:rPr>
          <w:spacing w:val="-14"/>
          <w:sz w:val="21"/>
        </w:rPr>
        <w:t xml:space="preserve"> </w:t>
      </w:r>
      <w:r>
        <w:rPr>
          <w:sz w:val="21"/>
        </w:rPr>
        <w:t>intelligence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empower</w:t>
      </w:r>
      <w:r>
        <w:rPr>
          <w:spacing w:val="-4"/>
          <w:sz w:val="21"/>
        </w:rPr>
        <w:t xml:space="preserve"> </w:t>
      </w:r>
      <w:r>
        <w:rPr>
          <w:sz w:val="21"/>
        </w:rPr>
        <w:t>GIS</w:t>
      </w:r>
      <w:r>
        <w:rPr>
          <w:spacing w:val="-7"/>
          <w:sz w:val="21"/>
        </w:rPr>
        <w:t xml:space="preserve"> </w:t>
      </w:r>
      <w:r>
        <w:rPr>
          <w:sz w:val="21"/>
        </w:rPr>
        <w:t>field</w:t>
      </w:r>
      <w:r>
        <w:rPr>
          <w:spacing w:val="-7"/>
          <w:sz w:val="21"/>
        </w:rPr>
        <w:t xml:space="preserve"> </w:t>
      </w:r>
      <w:r>
        <w:rPr>
          <w:sz w:val="21"/>
        </w:rPr>
        <w:t>enumerators,</w:t>
      </w:r>
      <w:r>
        <w:rPr>
          <w:spacing w:val="-7"/>
          <w:sz w:val="21"/>
        </w:rPr>
        <w:t xml:space="preserve"> </w:t>
      </w:r>
      <w:r>
        <w:rPr>
          <w:sz w:val="21"/>
        </w:rPr>
        <w:t>field</w:t>
      </w:r>
      <w:r>
        <w:rPr>
          <w:spacing w:val="-7"/>
          <w:sz w:val="21"/>
        </w:rPr>
        <w:t xml:space="preserve"> </w:t>
      </w:r>
      <w:r>
        <w:rPr>
          <w:sz w:val="21"/>
        </w:rPr>
        <w:t>technicians,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marketing</w:t>
      </w:r>
      <w:r>
        <w:rPr>
          <w:spacing w:val="-7"/>
          <w:sz w:val="21"/>
        </w:rPr>
        <w:t xml:space="preserve"> </w:t>
      </w:r>
      <w:r>
        <w:rPr>
          <w:sz w:val="21"/>
        </w:rPr>
        <w:t>team</w:t>
      </w:r>
      <w:r>
        <w:rPr>
          <w:spacing w:val="25"/>
          <w:sz w:val="21"/>
        </w:rPr>
        <w:t xml:space="preserve"> </w:t>
      </w:r>
      <w:r>
        <w:rPr>
          <w:sz w:val="21"/>
        </w:rPr>
        <w:t>in streamlining data collection and analysis thereby enhancing revenue collection process by 25%.</w:t>
      </w:r>
    </w:p>
    <w:p w14:paraId="3750239C">
      <w:pPr>
        <w:pStyle w:val="8"/>
        <w:spacing w:before="0"/>
        <w:ind w:left="0"/>
        <w:rPr>
          <w:sz w:val="10"/>
        </w:rPr>
      </w:pPr>
    </w:p>
    <w:p w14:paraId="1D4585FA">
      <w:pPr>
        <w:pStyle w:val="8"/>
        <w:spacing w:before="0"/>
        <w:ind w:left="0"/>
        <w:rPr>
          <w:sz w:val="10"/>
        </w:rPr>
      </w:pPr>
    </w:p>
    <w:p w14:paraId="058F82EC">
      <w:pPr>
        <w:pStyle w:val="8"/>
        <w:spacing w:before="0"/>
        <w:ind w:left="0"/>
        <w:rPr>
          <w:sz w:val="10"/>
        </w:rPr>
      </w:pPr>
    </w:p>
    <w:p w14:paraId="67367D0D">
      <w:pPr>
        <w:pStyle w:val="8"/>
        <w:spacing w:before="0"/>
        <w:ind w:left="0"/>
        <w:rPr>
          <w:sz w:val="10"/>
        </w:rPr>
      </w:pPr>
      <w:r>
        <w:rPr>
          <w:sz w:val="10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88265</wp:posOffset>
                </wp:positionV>
                <wp:extent cx="6296025" cy="268605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68605"/>
                          <a:chOff x="0" y="0"/>
                          <a:chExt cx="6296025" cy="26860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644" cy="102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29602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857700">
                              <w:pPr>
                                <w:spacing w:before="55" w:line="368" w:lineRule="exact"/>
                                <w:ind w:left="26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bookmarkStart w:id="11" w:name="Projects"/>
                              <w:bookmarkEnd w:id="11"/>
                              <w:r>
                                <w:rPr>
                                  <w:b/>
                                  <w:color w:val="365F91"/>
                                  <w:spacing w:val="-2"/>
                                  <w:sz w:val="3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55pt;margin-top:6.95pt;height:21.15pt;width:495.75pt;mso-position-horizontal-relative:page;mso-wrap-distance-bottom:0pt;mso-wrap-distance-top:0pt;z-index:-251653120;mso-width-relative:page;mso-height-relative:page;" coordsize="6296025,268605" o:gfxdata="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">
                <o:lock v:ext="edit" aspectratio="f"/>
                <v:shape id="Image 6" o:spid="_x0000_s1026" o:spt="75" type="#_x0000_t75" style="position:absolute;left:0;top:0;height:102107;width:6295644;" filled="f" o:preferrelative="t" stroked="f" coordsize="21600,21600" o:gfxdata="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kew2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Textbox 7" o:spid="_x0000_s1026" o:spt="202" type="#_x0000_t202" style="position:absolute;left:0;top:0;height:268605;width:6296025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857700">
                        <w:pPr>
                          <w:spacing w:before="55" w:line="368" w:lineRule="exact"/>
                          <w:ind w:left="26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bookmarkStart w:id="11" w:name="Projects"/>
                        <w:bookmarkEnd w:id="11"/>
                        <w:r>
                          <w:rPr>
                            <w:b/>
                            <w:color w:val="365F91"/>
                            <w:spacing w:val="-2"/>
                            <w:sz w:val="32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A4DD934">
      <w:pPr>
        <w:pStyle w:val="5"/>
        <w:numPr>
          <w:ilvl w:val="0"/>
          <w:numId w:val="5"/>
        </w:numPr>
        <w:tabs>
          <w:tab w:val="left" w:pos="567"/>
        </w:tabs>
        <w:spacing w:before="191" w:after="0" w:line="240" w:lineRule="auto"/>
        <w:ind w:left="567" w:right="0" w:hanging="207"/>
        <w:jc w:val="left"/>
        <w:rPr>
          <w:rFonts w:hint="default" w:ascii="Times New Roman" w:hAnsi="Times New Roman" w:cs="Times New Roman"/>
        </w:rPr>
      </w:pPr>
      <w:bookmarkStart w:id="8" w:name="1.Smart Business Assistant:"/>
      <w:bookmarkEnd w:id="8"/>
      <w:r>
        <w:rPr>
          <w:rFonts w:hint="default" w:ascii="Times New Roman" w:hAnsi="Times New Roman" w:cs="Times New Roman"/>
          <w:spacing w:val="-2"/>
          <w:lang w:val="en-US"/>
        </w:rPr>
        <w:t>AI - Powered Knowledge Management System</w:t>
      </w:r>
      <w:r>
        <w:rPr>
          <w:rFonts w:hint="default" w:ascii="Times New Roman" w:hAnsi="Times New Roman" w:cs="Times New Roman"/>
          <w:spacing w:val="-2"/>
        </w:rPr>
        <w:t>:</w:t>
      </w:r>
    </w:p>
    <w:p w14:paraId="59DAC131">
      <w:pPr>
        <w:keepNext w:val="0"/>
        <w:keepLines w:val="0"/>
        <w:widowControl/>
        <w:suppressLineNumbers w:val="0"/>
        <w:ind w:firstLine="735" w:firstLineChars="350"/>
        <w:jc w:val="both"/>
        <w:rPr>
          <w:rFonts w:hint="default" w:ascii="Times New Roman" w:hAnsi="Times New Roman" w:eastAsia="SimSun" w:cs="Times New Roman"/>
          <w:color w:val="222222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Developed a Knowledge Management System </w:t>
      </w:r>
      <w:r>
        <w:rPr>
          <w:rFonts w:hint="default" w:ascii="Times New Roman" w:hAnsi="Times New Roman" w:eastAsia="SimSun" w:cs="Times New Roman"/>
          <w:color w:val="222222"/>
          <w:kern w:val="0"/>
          <w:sz w:val="21"/>
          <w:szCs w:val="21"/>
          <w:lang w:val="en-US" w:eastAsia="zh-CN" w:bidi="ar"/>
        </w:rPr>
        <w:t>powered by Google Gemini AI. This project exemplifies my ability to</w:t>
      </w:r>
    </w:p>
    <w:p w14:paraId="36BF25D8">
      <w:pPr>
        <w:keepNext w:val="0"/>
        <w:keepLines w:val="0"/>
        <w:widowControl/>
        <w:suppressLineNumbers w:val="0"/>
        <w:ind w:firstLine="735" w:firstLineChars="35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222222"/>
          <w:kern w:val="0"/>
          <w:sz w:val="21"/>
          <w:szCs w:val="21"/>
          <w:lang w:val="en-US" w:eastAsia="zh-CN" w:bidi="ar"/>
        </w:rPr>
        <w:t xml:space="preserve">Utilize AI to enhance productivity </w:t>
      </w:r>
    </w:p>
    <w:p w14:paraId="3F9B5FB1">
      <w:pPr>
        <w:pStyle w:val="12"/>
        <w:numPr>
          <w:ilvl w:val="1"/>
          <w:numId w:val="5"/>
        </w:numPr>
        <w:tabs>
          <w:tab w:val="left" w:pos="719"/>
        </w:tabs>
        <w:spacing w:before="2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b/>
          <w:spacing w:val="-2"/>
          <w:sz w:val="21"/>
        </w:rPr>
        <w:t>Tools:</w:t>
      </w:r>
      <w:r>
        <w:rPr>
          <w:b/>
          <w:spacing w:val="-12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Flask,</w:t>
      </w:r>
      <w:r>
        <w:rPr>
          <w:spacing w:val="4"/>
          <w:sz w:val="21"/>
        </w:rPr>
        <w:t xml:space="preserve"> </w:t>
      </w:r>
      <w:r>
        <w:rPr>
          <w:rFonts w:hint="default"/>
          <w:spacing w:val="4"/>
          <w:sz w:val="21"/>
          <w:lang w:val="en-US"/>
        </w:rPr>
        <w:t xml:space="preserve">Gemini, Transformers, </w:t>
      </w:r>
      <w:r>
        <w:rPr>
          <w:spacing w:val="-2"/>
          <w:sz w:val="21"/>
        </w:rPr>
        <w:t>JWT,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React,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PostgreSQL,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API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Integration,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Docker,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Git</w:t>
      </w:r>
      <w:r>
        <w:rPr>
          <w:rFonts w:hint="default"/>
          <w:spacing w:val="-5"/>
          <w:sz w:val="21"/>
          <w:lang w:val="en-US"/>
        </w:rPr>
        <w:t>, Linux Server</w:t>
      </w:r>
    </w:p>
    <w:p w14:paraId="0D3B6C3A">
      <w:pPr>
        <w:pStyle w:val="8"/>
        <w:spacing w:before="73"/>
        <w:ind w:left="0"/>
      </w:pPr>
    </w:p>
    <w:p w14:paraId="243B0357">
      <w:pPr>
        <w:pStyle w:val="5"/>
        <w:numPr>
          <w:ilvl w:val="0"/>
          <w:numId w:val="5"/>
        </w:numPr>
        <w:tabs>
          <w:tab w:val="left" w:pos="567"/>
        </w:tabs>
        <w:spacing w:before="0" w:after="0" w:line="240" w:lineRule="auto"/>
        <w:ind w:left="567" w:right="0" w:hanging="207"/>
        <w:jc w:val="left"/>
      </w:pPr>
      <w:bookmarkStart w:id="9" w:name="2.Loan Approval Prediction System:"/>
      <w:bookmarkEnd w:id="9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Lost But Found App: </w:t>
      </w:r>
    </w:p>
    <w:p w14:paraId="4F12741F">
      <w:pPr>
        <w:pStyle w:val="8"/>
        <w:spacing w:before="37" w:line="276" w:lineRule="auto"/>
        <w:ind w:right="272"/>
        <w:rPr>
          <w:rFonts w:hint="default"/>
          <w:lang w:val="en-US"/>
        </w:rPr>
      </w:pP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owners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items.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register found items and search for lost items, providing a streamlined process for reuniting people with their </w:t>
      </w:r>
      <w:r>
        <w:rPr>
          <w:spacing w:val="-2"/>
        </w:rPr>
        <w:t>belongings.</w:t>
      </w:r>
    </w:p>
    <w:p w14:paraId="777A7F4C">
      <w:pPr>
        <w:pStyle w:val="12"/>
        <w:numPr>
          <w:ilvl w:val="1"/>
          <w:numId w:val="5"/>
        </w:numPr>
        <w:tabs>
          <w:tab w:val="left" w:pos="719"/>
        </w:tabs>
        <w:spacing w:before="2" w:after="0" w:line="240" w:lineRule="auto"/>
        <w:ind w:left="719" w:right="0" w:hanging="359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b/>
          <w:spacing w:val="-2"/>
          <w:sz w:val="21"/>
        </w:rPr>
        <w:t>Tools:</w:t>
      </w:r>
      <w:r>
        <w:rPr>
          <w:b/>
          <w:spacing w:val="-12"/>
          <w:sz w:val="21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Java, Spring Boot, MongoDB, Maven, Firebase Storage, JWT, Lombok, AWS</w:t>
      </w:r>
    </w:p>
    <w:p w14:paraId="329C479C">
      <w:pPr>
        <w:pStyle w:val="8"/>
        <w:spacing w:before="76"/>
        <w:ind w:left="0"/>
      </w:pPr>
    </w:p>
    <w:p w14:paraId="7A222C17">
      <w:pPr>
        <w:pStyle w:val="5"/>
        <w:numPr>
          <w:ilvl w:val="0"/>
          <w:numId w:val="5"/>
        </w:numPr>
        <w:tabs>
          <w:tab w:val="left" w:pos="567"/>
        </w:tabs>
        <w:spacing w:before="0" w:after="0" w:line="240" w:lineRule="auto"/>
        <w:ind w:left="567" w:right="0" w:hanging="207"/>
        <w:jc w:val="left"/>
      </w:pPr>
      <w:bookmarkStart w:id="10" w:name="3.Logistics Management System:"/>
      <w:bookmarkEnd w:id="10"/>
      <w:r>
        <w:rPr>
          <w:spacing w:val="-2"/>
        </w:rPr>
        <w:t>Logistics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>
        <w:rPr>
          <w:spacing w:val="-7"/>
        </w:rPr>
        <w:t xml:space="preserve"> </w:t>
      </w:r>
      <w:r>
        <w:rPr>
          <w:spacing w:val="-2"/>
        </w:rPr>
        <w:t>System:</w:t>
      </w:r>
    </w:p>
    <w:p w14:paraId="63515D16">
      <w:pPr>
        <w:pStyle w:val="8"/>
        <w:spacing w:before="32"/>
        <w:ind w:left="360" w:firstLine="315" w:firstLineChars="150"/>
      </w:pPr>
      <w:r>
        <w:t>Built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logistics</w:t>
      </w:r>
      <w:r>
        <w:rPr>
          <w:spacing w:val="-13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fast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safe</w:t>
      </w:r>
      <w:r>
        <w:rPr>
          <w:spacing w:val="-13"/>
        </w:rPr>
        <w:t xml:space="preserve"> </w:t>
      </w:r>
      <w:r>
        <w:t>delivery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items,</w:t>
      </w:r>
      <w:r>
        <w:rPr>
          <w:spacing w:val="-13"/>
        </w:rPr>
        <w:t xml:space="preserve"> </w:t>
      </w:r>
      <w:r>
        <w:t>accessible</w:t>
      </w:r>
      <w:r>
        <w:rPr>
          <w:spacing w:val="-13"/>
        </w:rPr>
        <w:t xml:space="preserve"> </w:t>
      </w:r>
      <w:r>
        <w:t>via</w:t>
      </w:r>
      <w:r>
        <w:rPr>
          <w:spacing w:val="-12"/>
        </w:rPr>
        <w:t xml:space="preserve"> </w:t>
      </w:r>
      <w:r>
        <w:rPr>
          <w:spacing w:val="-2"/>
        </w:rPr>
        <w:t>browser.</w:t>
      </w:r>
    </w:p>
    <w:p w14:paraId="7DB13D39">
      <w:pPr>
        <w:pStyle w:val="12"/>
        <w:numPr>
          <w:ilvl w:val="1"/>
          <w:numId w:val="5"/>
        </w:numPr>
        <w:tabs>
          <w:tab w:val="left" w:pos="719"/>
        </w:tabs>
        <w:spacing w:before="34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rFonts w:ascii="Symbol" w:hAnsi="Symbol"/>
          <w:sz w:val="2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296545</wp:posOffset>
            </wp:positionV>
            <wp:extent cx="6414770" cy="115570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516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</w:rPr>
        <w:t>Tools:</w:t>
      </w:r>
      <w:r>
        <w:rPr>
          <w:b/>
          <w:spacing w:val="-10"/>
          <w:sz w:val="21"/>
        </w:rPr>
        <w:t xml:space="preserve"> </w:t>
      </w:r>
      <w:r>
        <w:rPr>
          <w:spacing w:val="-2"/>
          <w:sz w:val="21"/>
        </w:rPr>
        <w:t>Java,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Spring</w:t>
      </w:r>
      <w:r>
        <w:rPr>
          <w:sz w:val="21"/>
        </w:rPr>
        <w:t xml:space="preserve"> </w:t>
      </w:r>
      <w:r>
        <w:rPr>
          <w:spacing w:val="-2"/>
          <w:sz w:val="21"/>
        </w:rPr>
        <w:t>Boot,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MongoDB,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Maven,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Spring</w:t>
      </w:r>
      <w:r>
        <w:rPr>
          <w:sz w:val="21"/>
        </w:rPr>
        <w:t xml:space="preserve"> </w:t>
      </w:r>
      <w:r>
        <w:rPr>
          <w:spacing w:val="-2"/>
          <w:sz w:val="21"/>
        </w:rPr>
        <w:t>Security</w:t>
      </w:r>
    </w:p>
    <w:p w14:paraId="447AD28D">
      <w:pPr>
        <w:pStyle w:val="8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ragraph">
                  <wp:posOffset>111760</wp:posOffset>
                </wp:positionV>
                <wp:extent cx="6414770" cy="271780"/>
                <wp:effectExtent l="0" t="0" r="0" b="0"/>
                <wp:wrapTopAndBottom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77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809A0">
                            <w:pPr>
                              <w:spacing w:before="60" w:line="368" w:lineRule="exact"/>
                              <w:ind w:left="91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pacing w:val="-2"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49.4pt;margin-top:8.8pt;height:21.4pt;width:505.1pt;mso-position-horizontal-relative:page;mso-wrap-distance-bottom:0pt;mso-wrap-distance-top:0pt;z-index:-251653120;mso-width-relative:page;mso-height-relative:page;" filled="f" stroked="f" coordsize="21600,21600" o:gfxdata="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d&#10;TvR31wAAAAkBAAAPAAAAAAAAAAEAIAAAACIAAABkcnMvZG93bnJldi54bWxQSwECFAAUAAAACACH&#10;TuJAvwyze7MBAAB0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F809A0">
                      <w:pPr>
                        <w:spacing w:before="60" w:line="368" w:lineRule="exact"/>
                        <w:ind w:left="91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365F91"/>
                          <w:spacing w:val="-2"/>
                          <w:sz w:val="32"/>
                        </w:rPr>
                        <w:t>Education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83E44C">
      <w:pPr>
        <w:pStyle w:val="8"/>
        <w:spacing w:before="183" w:line="276" w:lineRule="auto"/>
        <w:ind w:left="360" w:right="3102"/>
      </w:pPr>
      <w:r>
        <w:t>Henley</w:t>
      </w:r>
      <w:r>
        <w:rPr>
          <w:spacing w:val="-16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School,</w:t>
      </w:r>
      <w:r>
        <w:rPr>
          <w:spacing w:val="-13"/>
        </w:rPr>
        <w:t xml:space="preserve"> </w:t>
      </w:r>
      <w:r>
        <w:t>Oxford-shire,</w:t>
      </w:r>
      <w:r>
        <w:rPr>
          <w:spacing w:val="-13"/>
        </w:rPr>
        <w:t xml:space="preserve"> </w:t>
      </w:r>
      <w:r>
        <w:t>UK</w:t>
      </w:r>
      <w:r>
        <w:rPr>
          <w:spacing w:val="-13"/>
        </w:rPr>
        <w:t xml:space="preserve"> </w:t>
      </w:r>
      <w:r>
        <w:t>(Associated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Semicolon</w:t>
      </w:r>
      <w:r>
        <w:rPr>
          <w:spacing w:val="-13"/>
        </w:rPr>
        <w:t xml:space="preserve"> </w:t>
      </w:r>
      <w:r>
        <w:t>Africa) Business Administration and Management</w:t>
      </w:r>
    </w:p>
    <w:p w14:paraId="384A1282">
      <w:pPr>
        <w:pStyle w:val="8"/>
        <w:spacing w:before="4"/>
        <w:ind w:left="360"/>
        <w:rPr>
          <w:spacing w:val="-4"/>
        </w:rPr>
      </w:pP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2023</w:t>
      </w:r>
    </w:p>
    <w:p w14:paraId="384E4673">
      <w:pPr>
        <w:pStyle w:val="8"/>
        <w:spacing w:before="4"/>
        <w:ind w:left="360"/>
        <w:rPr>
          <w:spacing w:val="-4"/>
        </w:rPr>
      </w:pPr>
    </w:p>
    <w:p w14:paraId="6BA6404E">
      <w:pPr>
        <w:pStyle w:val="8"/>
        <w:spacing w:before="4"/>
        <w:ind w:left="36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Semicolon Africa, Yaba, Lagos, Nigeria</w:t>
      </w:r>
    </w:p>
    <w:p w14:paraId="50F57829">
      <w:pPr>
        <w:pStyle w:val="8"/>
        <w:spacing w:before="4"/>
        <w:ind w:left="36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Software Engineering</w:t>
      </w:r>
    </w:p>
    <w:p w14:paraId="094AD5C1">
      <w:pPr>
        <w:pStyle w:val="8"/>
        <w:spacing w:before="4"/>
        <w:ind w:left="360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May 2023</w:t>
      </w:r>
    </w:p>
    <w:p w14:paraId="5131B86F">
      <w:pPr>
        <w:pStyle w:val="8"/>
        <w:spacing w:before="236"/>
        <w:ind w:left="360"/>
      </w:pPr>
      <w:r>
        <w:rPr>
          <w:spacing w:val="-2"/>
        </w:rPr>
        <w:t>Federal</w:t>
      </w:r>
      <w:r>
        <w:rPr>
          <w:spacing w:val="-10"/>
        </w:rPr>
        <w:t xml:space="preserve"> </w:t>
      </w:r>
      <w:r>
        <w:rPr>
          <w:spacing w:val="-2"/>
        </w:rPr>
        <w:t>Polytechnic</w:t>
      </w:r>
      <w:r>
        <w:rPr>
          <w:spacing w:val="-4"/>
        </w:rPr>
        <w:t xml:space="preserve"> </w:t>
      </w:r>
      <w:r>
        <w:rPr>
          <w:spacing w:val="-2"/>
        </w:rPr>
        <w:t>Nekede,</w:t>
      </w:r>
      <w:r>
        <w:rPr>
          <w:spacing w:val="-8"/>
        </w:rPr>
        <w:t xml:space="preserve"> </w:t>
      </w:r>
      <w:r>
        <w:rPr>
          <w:spacing w:val="-2"/>
        </w:rPr>
        <w:t>Owerri,</w:t>
      </w:r>
      <w:r>
        <w:rPr>
          <w:spacing w:val="-5"/>
        </w:rPr>
        <w:t xml:space="preserve"> </w:t>
      </w:r>
      <w:r>
        <w:rPr>
          <w:spacing w:val="-2"/>
        </w:rPr>
        <w:t>Nigeria</w:t>
      </w:r>
    </w:p>
    <w:p w14:paraId="6BD6CCD7">
      <w:pPr>
        <w:pStyle w:val="8"/>
        <w:spacing w:before="32" w:line="276" w:lineRule="auto"/>
        <w:ind w:left="360" w:right="4904"/>
      </w:pP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National</w:t>
      </w:r>
      <w:r>
        <w:rPr>
          <w:spacing w:val="-6"/>
        </w:rPr>
        <w:t xml:space="preserve"> </w:t>
      </w:r>
      <w:r>
        <w:rPr>
          <w:spacing w:val="-2"/>
        </w:rPr>
        <w:t>Diploma</w:t>
      </w:r>
      <w:r>
        <w:rPr>
          <w:spacing w:val="-4"/>
        </w:rPr>
        <w:t xml:space="preserve"> </w:t>
      </w:r>
      <w:r>
        <w:rPr>
          <w:spacing w:val="-2"/>
        </w:rPr>
        <w:t>(Equivalent</w:t>
      </w:r>
      <w:r>
        <w:rPr>
          <w:spacing w:val="-6"/>
        </w:rPr>
        <w:t xml:space="preserve"> </w:t>
      </w:r>
      <w:r>
        <w:rPr>
          <w:spacing w:val="-2"/>
        </w:rPr>
        <w:t>to BSc. in</w:t>
      </w:r>
      <w:r>
        <w:rPr>
          <w:spacing w:val="-4"/>
        </w:rPr>
        <w:t xml:space="preserve"> </w:t>
      </w:r>
      <w:r>
        <w:rPr>
          <w:spacing w:val="-2"/>
        </w:rPr>
        <w:t xml:space="preserve">Nigeria) </w:t>
      </w:r>
      <w:r>
        <w:t>Surveying and Geo-informatics</w:t>
      </w:r>
    </w:p>
    <w:p w14:paraId="028A821B">
      <w:pPr>
        <w:pStyle w:val="8"/>
        <w:ind w:left="360"/>
      </w:pPr>
      <w:r>
        <w:t>Oct</w:t>
      </w:r>
      <w:r>
        <w:rPr>
          <w:spacing w:val="-7"/>
        </w:rPr>
        <w:t xml:space="preserve"> </w:t>
      </w:r>
      <w:r>
        <w:t>2015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rPr>
          <w:spacing w:val="-4"/>
        </w:rPr>
        <w:t>2017</w:t>
      </w:r>
    </w:p>
    <w:p w14:paraId="7957C785">
      <w:pPr>
        <w:pStyle w:val="8"/>
        <w:spacing w:before="236" w:line="271" w:lineRule="auto"/>
        <w:ind w:left="360" w:right="6473"/>
      </w:pPr>
      <w:r>
        <w:rPr>
          <w:spacing w:val="-2"/>
        </w:rPr>
        <w:t>Federal</w:t>
      </w:r>
      <w:r>
        <w:rPr>
          <w:spacing w:val="-7"/>
        </w:rPr>
        <w:t xml:space="preserve"> </w:t>
      </w:r>
      <w:r>
        <w:rPr>
          <w:spacing w:val="-2"/>
        </w:rPr>
        <w:t>Polytechnic Nekede,</w:t>
      </w:r>
      <w:r>
        <w:rPr>
          <w:spacing w:val="-6"/>
        </w:rPr>
        <w:t xml:space="preserve"> </w:t>
      </w:r>
      <w:r>
        <w:rPr>
          <w:spacing w:val="-2"/>
        </w:rPr>
        <w:t xml:space="preserve">Owerri, Nigeria </w:t>
      </w:r>
      <w:r>
        <w:t>National Diploma</w:t>
      </w:r>
    </w:p>
    <w:p w14:paraId="1F98BA20">
      <w:pPr>
        <w:pStyle w:val="8"/>
        <w:spacing w:before="9" w:line="273" w:lineRule="auto"/>
        <w:ind w:left="360" w:right="784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622935</wp:posOffset>
            </wp:positionH>
            <wp:positionV relativeFrom="paragraph">
              <wp:posOffset>438785</wp:posOffset>
            </wp:positionV>
            <wp:extent cx="6493510" cy="126365"/>
            <wp:effectExtent l="0" t="0" r="0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76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Surveying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Geo-informatics </w:t>
      </w:r>
      <w:r>
        <w:t>Oct 2011 - Oct 2013</w:t>
      </w:r>
    </w:p>
    <w:p w14:paraId="7C97B735">
      <w:pPr>
        <w:pStyle w:val="8"/>
        <w:spacing w:before="4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622935</wp:posOffset>
                </wp:positionH>
                <wp:positionV relativeFrom="paragraph">
                  <wp:posOffset>83185</wp:posOffset>
                </wp:positionV>
                <wp:extent cx="6494145" cy="282575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145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6A711F">
                            <w:pPr>
                              <w:spacing w:before="76" w:line="368" w:lineRule="exact"/>
                              <w:ind w:left="98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pacing w:val="-2"/>
                                <w:sz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49.05pt;margin-top:6.55pt;height:22.25pt;width:511.35pt;mso-position-horizontal-relative:page;mso-wrap-distance-bottom:0pt;mso-wrap-distance-top:0pt;z-index:-251652096;mso-width-relative:page;mso-height-relative:page;" filled="f" stroked="f" coordsize="21600,21600" o:gfxdata="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Twf0HYAAAACQEAAA8AAAAAAAAAAQAgAAAAIgAAAGRycy9kb3ducmV2LnhtbFBLAQIUABQAAAAI&#10;AIdO4kB9K4XxtAEAAHY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16A711F">
                      <w:pPr>
                        <w:spacing w:before="76" w:line="368" w:lineRule="exact"/>
                        <w:ind w:left="98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365F91"/>
                          <w:spacing w:val="-2"/>
                          <w:sz w:val="32"/>
                        </w:rPr>
                        <w:t>Certifications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B4075F">
      <w:pPr>
        <w:pStyle w:val="12"/>
        <w:numPr>
          <w:ilvl w:val="1"/>
          <w:numId w:val="5"/>
        </w:numPr>
        <w:tabs>
          <w:tab w:val="left" w:pos="719"/>
        </w:tabs>
        <w:spacing w:before="58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z w:val="21"/>
        </w:rPr>
        <w:t>One</w:t>
      </w:r>
      <w:r>
        <w:rPr>
          <w:spacing w:val="-14"/>
          <w:sz w:val="21"/>
        </w:rPr>
        <w:t xml:space="preserve"> </w:t>
      </w:r>
      <w:r>
        <w:rPr>
          <w:sz w:val="21"/>
        </w:rPr>
        <w:t>Trust</w:t>
      </w:r>
      <w:r>
        <w:rPr>
          <w:spacing w:val="-14"/>
          <w:sz w:val="21"/>
        </w:rPr>
        <w:t xml:space="preserve"> </w:t>
      </w:r>
      <w:r>
        <w:rPr>
          <w:sz w:val="21"/>
        </w:rPr>
        <w:t>-</w:t>
      </w:r>
      <w:r>
        <w:rPr>
          <w:spacing w:val="-13"/>
          <w:sz w:val="21"/>
        </w:rPr>
        <w:t xml:space="preserve"> </w:t>
      </w:r>
      <w:r>
        <w:rPr>
          <w:sz w:val="21"/>
        </w:rPr>
        <w:t>Tech</w:t>
      </w:r>
      <w:r>
        <w:rPr>
          <w:spacing w:val="-12"/>
          <w:sz w:val="21"/>
        </w:rPr>
        <w:t xml:space="preserve"> </w:t>
      </w:r>
      <w:r>
        <w:rPr>
          <w:sz w:val="21"/>
        </w:rPr>
        <w:t>Risk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Compliance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Professional</w:t>
      </w:r>
    </w:p>
    <w:p w14:paraId="2EB6864E">
      <w:pPr>
        <w:pStyle w:val="12"/>
        <w:numPr>
          <w:ilvl w:val="1"/>
          <w:numId w:val="5"/>
        </w:numPr>
        <w:tabs>
          <w:tab w:val="left" w:pos="719"/>
        </w:tabs>
        <w:spacing w:before="28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z w:val="21"/>
        </w:rPr>
        <w:t>HP</w:t>
      </w:r>
      <w:r>
        <w:rPr>
          <w:spacing w:val="-14"/>
          <w:sz w:val="21"/>
        </w:rPr>
        <w:t xml:space="preserve"> </w:t>
      </w:r>
      <w:r>
        <w:rPr>
          <w:sz w:val="21"/>
        </w:rPr>
        <w:t>LIFE</w:t>
      </w:r>
      <w:r>
        <w:rPr>
          <w:spacing w:val="-8"/>
          <w:sz w:val="21"/>
        </w:rPr>
        <w:t xml:space="preserve"> </w:t>
      </w:r>
      <w:r>
        <w:rPr>
          <w:sz w:val="21"/>
        </w:rPr>
        <w:t>-</w:t>
      </w:r>
      <w:r>
        <w:rPr>
          <w:spacing w:val="-13"/>
          <w:sz w:val="21"/>
        </w:rPr>
        <w:t xml:space="preserve"> </w:t>
      </w:r>
      <w:r>
        <w:rPr>
          <w:sz w:val="21"/>
        </w:rPr>
        <w:t>Agile</w:t>
      </w:r>
      <w:r>
        <w:rPr>
          <w:spacing w:val="-12"/>
          <w:sz w:val="21"/>
        </w:rPr>
        <w:t xml:space="preserve"> </w:t>
      </w:r>
      <w:r>
        <w:rPr>
          <w:sz w:val="21"/>
        </w:rPr>
        <w:t>Project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04D2D210">
      <w:pPr>
        <w:pStyle w:val="12"/>
        <w:numPr>
          <w:ilvl w:val="1"/>
          <w:numId w:val="5"/>
        </w:numPr>
        <w:tabs>
          <w:tab w:val="left" w:pos="719"/>
        </w:tabs>
        <w:spacing w:before="33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LinkedIn Learning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-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Java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Algorithm</w:t>
      </w:r>
    </w:p>
    <w:p w14:paraId="068543D9">
      <w:pPr>
        <w:pStyle w:val="12"/>
        <w:numPr>
          <w:ilvl w:val="1"/>
          <w:numId w:val="5"/>
        </w:numPr>
        <w:tabs>
          <w:tab w:val="left" w:pos="719"/>
        </w:tabs>
        <w:spacing w:before="36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z w:val="21"/>
        </w:rPr>
        <w:t>Sololearn</w:t>
      </w:r>
      <w:r>
        <w:rPr>
          <w:spacing w:val="-14"/>
          <w:sz w:val="21"/>
        </w:rPr>
        <w:t xml:space="preserve"> </w:t>
      </w:r>
      <w:r>
        <w:rPr>
          <w:sz w:val="21"/>
        </w:rPr>
        <w:t>-</w:t>
      </w:r>
      <w:r>
        <w:rPr>
          <w:spacing w:val="-13"/>
          <w:sz w:val="21"/>
        </w:rPr>
        <w:t xml:space="preserve"> </w:t>
      </w:r>
      <w:r>
        <w:rPr>
          <w:sz w:val="21"/>
        </w:rPr>
        <w:t>Java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Intermediate</w:t>
      </w:r>
    </w:p>
    <w:p w14:paraId="7BB5E4A4">
      <w:pPr>
        <w:pStyle w:val="12"/>
        <w:numPr>
          <w:ilvl w:val="1"/>
          <w:numId w:val="5"/>
        </w:numPr>
        <w:tabs>
          <w:tab w:val="left" w:pos="719"/>
        </w:tabs>
        <w:spacing w:before="33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Great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Learning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-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Java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Programming</w:t>
      </w:r>
    </w:p>
    <w:p w14:paraId="6725A194">
      <w:pPr>
        <w:pStyle w:val="12"/>
        <w:numPr>
          <w:ilvl w:val="1"/>
          <w:numId w:val="5"/>
        </w:numPr>
        <w:tabs>
          <w:tab w:val="left" w:pos="719"/>
        </w:tabs>
        <w:spacing w:before="36" w:after="0" w:line="240" w:lineRule="auto"/>
        <w:ind w:left="719" w:right="0" w:hanging="359"/>
        <w:jc w:val="left"/>
        <w:rPr>
          <w:rFonts w:ascii="Symbol" w:hAnsi="Symbol"/>
          <w:sz w:val="21"/>
        </w:rPr>
      </w:pPr>
      <w:r>
        <w:rPr>
          <w:sz w:val="21"/>
        </w:rPr>
        <w:t>IBM</w:t>
      </w:r>
      <w:r>
        <w:rPr>
          <w:spacing w:val="-14"/>
          <w:sz w:val="21"/>
        </w:rPr>
        <w:t xml:space="preserve"> </w:t>
      </w:r>
      <w:r>
        <w:rPr>
          <w:sz w:val="21"/>
        </w:rPr>
        <w:t>(Coursera)</w:t>
      </w:r>
      <w:r>
        <w:rPr>
          <w:spacing w:val="-13"/>
          <w:sz w:val="21"/>
        </w:rPr>
        <w:t xml:space="preserve"> </w:t>
      </w:r>
      <w:r>
        <w:rPr>
          <w:sz w:val="21"/>
        </w:rPr>
        <w:t>-</w:t>
      </w:r>
      <w:r>
        <w:rPr>
          <w:spacing w:val="-13"/>
          <w:sz w:val="21"/>
        </w:rPr>
        <w:t xml:space="preserve"> </w:t>
      </w:r>
      <w:r>
        <w:rPr>
          <w:sz w:val="21"/>
        </w:rPr>
        <w:t>Python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Data</w:t>
      </w:r>
      <w:r>
        <w:rPr>
          <w:spacing w:val="-10"/>
          <w:sz w:val="21"/>
        </w:rPr>
        <w:t xml:space="preserve"> </w:t>
      </w:r>
      <w:r>
        <w:rPr>
          <w:sz w:val="21"/>
        </w:rPr>
        <w:t>Science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AI</w:t>
      </w:r>
    </w:p>
    <w:p w14:paraId="6D89A58F">
      <w:pPr>
        <w:pStyle w:val="12"/>
        <w:numPr>
          <w:ilvl w:val="1"/>
          <w:numId w:val="5"/>
        </w:numPr>
        <w:tabs>
          <w:tab w:val="left" w:pos="719"/>
        </w:tabs>
        <w:spacing w:before="35" w:after="0" w:line="240" w:lineRule="auto"/>
        <w:ind w:left="719" w:right="0" w:hanging="359"/>
        <w:jc w:val="left"/>
        <w:rPr>
          <w:rFonts w:ascii="Symbol" w:hAnsi="Symbol"/>
          <w:sz w:val="22"/>
        </w:rPr>
      </w:pPr>
      <w:r>
        <w:rPr>
          <w:sz w:val="21"/>
        </w:rPr>
        <w:t>IBM</w:t>
      </w:r>
      <w:r>
        <w:rPr>
          <w:spacing w:val="-12"/>
          <w:sz w:val="21"/>
        </w:rPr>
        <w:t xml:space="preserve"> </w:t>
      </w:r>
      <w:r>
        <w:rPr>
          <w:sz w:val="21"/>
        </w:rPr>
        <w:t>(Coursera)</w:t>
      </w:r>
      <w:r>
        <w:rPr>
          <w:spacing w:val="-12"/>
          <w:sz w:val="21"/>
        </w:rPr>
        <w:t xml:space="preserve"> </w:t>
      </w:r>
      <w:r>
        <w:rPr>
          <w:sz w:val="21"/>
        </w:rPr>
        <w:t>-</w:t>
      </w:r>
      <w:r>
        <w:rPr>
          <w:spacing w:val="-13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SQL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Science</w:t>
      </w:r>
    </w:p>
    <w:sectPr>
      <w:pgSz w:w="12240" w:h="15840"/>
      <w:pgMar w:top="11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54B0B"/>
    <w:multiLevelType w:val="multilevel"/>
    <w:tmpl w:val="8BE54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68" w:hanging="20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3"/>
        <w:sz w:val="21"/>
        <w:szCs w:val="21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spacing w:val="0"/>
        <w:w w:val="9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spacing w:val="0"/>
        <w:w w:val="9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780" w:hanging="420"/>
      </w:pPr>
      <w:rPr>
        <w:rFonts w:hint="default" w:ascii="Wingdings" w:hAnsi="Wingdings" w:eastAsia="Wingdings" w:cs="Wingdings"/>
        <w:spacing w:val="0"/>
        <w:w w:val="9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6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087BB5"/>
    <w:rsid w:val="11863DF8"/>
    <w:rsid w:val="7E6F25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8" w:line="368" w:lineRule="exact"/>
      <w:ind w:left="3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360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heading 4"/>
    <w:basedOn w:val="1"/>
    <w:qFormat/>
    <w:uiPriority w:val="1"/>
    <w:pPr>
      <w:ind w:left="567" w:hanging="207"/>
      <w:outlineLvl w:val="4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spacing w:before="2"/>
      <w:ind w:left="71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33"/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898</Words>
  <Characters>5983</Characters>
  <TotalTime>37</TotalTime>
  <ScaleCrop>false</ScaleCrop>
  <LinksUpToDate>false</LinksUpToDate>
  <CharactersWithSpaces>6822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2025-02-18T12:26:00Z</dcterms:created>
  <dc:creator>python-docx</dc:creator>
  <cp:lastModifiedBy>StratEgde-Solutions</cp:lastModifiedBy>
  <dcterms:modified xsi:type="dcterms:W3CDTF">2025-02-19T09:55:25Z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2025-02-18T00:00:00Z</vt:filetime>
  </property>
  <property fmtid="{D5CDD505-2E9C-101B-9397-08002B2CF9AE}" pid="5" name="SourceModified">
    <vt:lpwstr>D:20250110122732+01'00'</vt:lpwstr>
  </property>
  <property fmtid="{D5CDD505-2E9C-101B-9397-08002B2CF9AE}" pid="6" name="KSOProductBuildVer">
    <vt:lpwstr>1033-12.2.0.19805</vt:lpwstr>
  </property>
  <property fmtid="{D5CDD505-2E9C-101B-9397-08002B2CF9AE}" pid="7" name="ICV">
    <vt:lpwstr>2175B2F5B4394F53B282C77E2A51C152_12</vt:lpwstr>
  </property>
</Properties>
</file>